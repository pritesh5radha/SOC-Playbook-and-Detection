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C0" w:rsidRDefault="00073898">
      <w:pPr>
        <w:pStyle w:val="Title"/>
      </w:pPr>
      <w:r>
        <w:t>Cybersecurity Internship – Task 1 Report</w:t>
      </w:r>
    </w:p>
    <w:p w:rsidR="00FE78C0" w:rsidRPr="00994E62" w:rsidRDefault="00073898">
      <w:pPr>
        <w:rPr>
          <w:sz w:val="36"/>
          <w:szCs w:val="36"/>
        </w:rPr>
      </w:pPr>
      <w:r w:rsidRPr="00994E62">
        <w:rPr>
          <w:sz w:val="36"/>
          <w:szCs w:val="36"/>
        </w:rPr>
        <w:t>Intern Name: Priteshsinh Ashokkumar Chavda</w:t>
      </w:r>
    </w:p>
    <w:p w:rsidR="00FE78C0" w:rsidRPr="00994E62" w:rsidRDefault="00073898">
      <w:pPr>
        <w:rPr>
          <w:sz w:val="36"/>
          <w:szCs w:val="36"/>
        </w:rPr>
      </w:pPr>
      <w:r w:rsidRPr="00994E62">
        <w:rPr>
          <w:sz w:val="36"/>
          <w:szCs w:val="36"/>
        </w:rPr>
        <w:t>Internship Period: September 2025</w:t>
      </w:r>
    </w:p>
    <w:p w:rsidR="00FE78C0" w:rsidRPr="00994E62" w:rsidRDefault="00073898">
      <w:pPr>
        <w:rPr>
          <w:sz w:val="36"/>
          <w:szCs w:val="36"/>
        </w:rPr>
      </w:pPr>
      <w:r w:rsidRPr="00994E62">
        <w:rPr>
          <w:sz w:val="36"/>
          <w:szCs w:val="36"/>
        </w:rPr>
        <w:t>Organization: Redynox</w:t>
      </w:r>
    </w:p>
    <w:p w:rsidR="00FE78C0" w:rsidRDefault="00073898">
      <w:r>
        <w:br w:type="page"/>
      </w:r>
    </w:p>
    <w:p w:rsidR="00FE78C0" w:rsidRPr="00994E62" w:rsidRDefault="00073898">
      <w:pPr>
        <w:pStyle w:val="Heading1"/>
        <w:rPr>
          <w:sz w:val="36"/>
          <w:szCs w:val="36"/>
        </w:rPr>
      </w:pPr>
      <w:r w:rsidRPr="00994E62">
        <w:rPr>
          <w:sz w:val="36"/>
          <w:szCs w:val="36"/>
        </w:rPr>
        <w:lastRenderedPageBreak/>
        <w:t>Table of Contents</w:t>
      </w:r>
    </w:p>
    <w:p w:rsidR="00FE78C0" w:rsidRPr="00994E62" w:rsidRDefault="00073898">
      <w:pPr>
        <w:rPr>
          <w:sz w:val="36"/>
          <w:szCs w:val="36"/>
        </w:rPr>
      </w:pPr>
      <w:r w:rsidRPr="00994E62">
        <w:rPr>
          <w:sz w:val="36"/>
          <w:szCs w:val="36"/>
        </w:rPr>
        <w:t>1. Introduction</w:t>
      </w:r>
      <w:r w:rsidRPr="00994E62">
        <w:rPr>
          <w:sz w:val="36"/>
          <w:szCs w:val="36"/>
        </w:rPr>
        <w:br/>
        <w:t>2. Task Overview</w:t>
      </w:r>
      <w:r w:rsidRPr="00994E62">
        <w:rPr>
          <w:sz w:val="36"/>
          <w:szCs w:val="36"/>
        </w:rPr>
        <w:br/>
        <w:t xml:space="preserve">    - Objective</w:t>
      </w:r>
      <w:r w:rsidRPr="00994E62">
        <w:rPr>
          <w:sz w:val="36"/>
          <w:szCs w:val="36"/>
        </w:rPr>
        <w:br/>
        <w:t xml:space="preserve">    - Tools and Methods</w:t>
      </w:r>
      <w:r w:rsidRPr="00994E62">
        <w:rPr>
          <w:sz w:val="36"/>
          <w:szCs w:val="36"/>
        </w:rPr>
        <w:br/>
        <w:t xml:space="preserve">    - Steps Taken</w:t>
      </w:r>
      <w:r w:rsidRPr="00994E62">
        <w:rPr>
          <w:sz w:val="36"/>
          <w:szCs w:val="36"/>
        </w:rPr>
        <w:br/>
        <w:t xml:space="preserve">    - Challenges and Solutions</w:t>
      </w:r>
      <w:r w:rsidRPr="00994E62">
        <w:rPr>
          <w:sz w:val="36"/>
          <w:szCs w:val="36"/>
        </w:rPr>
        <w:br/>
        <w:t xml:space="preserve">    - Results and Outcomes</w:t>
      </w:r>
      <w:r w:rsidRPr="00994E62">
        <w:rPr>
          <w:sz w:val="36"/>
          <w:szCs w:val="36"/>
        </w:rPr>
        <w:br/>
        <w:t>3. Conclusion</w:t>
      </w:r>
      <w:r w:rsidRPr="00994E62">
        <w:rPr>
          <w:sz w:val="36"/>
          <w:szCs w:val="36"/>
        </w:rPr>
        <w:br/>
        <w:t>4. Closing Remarks</w:t>
      </w:r>
      <w:r w:rsidRPr="00994E62">
        <w:rPr>
          <w:sz w:val="36"/>
          <w:szCs w:val="36"/>
        </w:rPr>
        <w:br/>
        <w:t>5. Figures / Screenshots</w:t>
      </w:r>
    </w:p>
    <w:p w:rsidR="00FE78C0" w:rsidRDefault="00073898">
      <w:r>
        <w:br w:type="page"/>
      </w:r>
    </w:p>
    <w:p w:rsidR="00B16CE1" w:rsidRPr="00DA7C00" w:rsidRDefault="00B16CE1" w:rsidP="00DA7C00">
      <w:pPr>
        <w:pStyle w:val="Heading2"/>
      </w:pPr>
      <w:r w:rsidRPr="00DA7C00">
        <w:lastRenderedPageBreak/>
        <w:t>1. Introduction</w:t>
      </w:r>
      <w:r w:rsidR="00DA7C00" w:rsidRPr="00DA7C00">
        <w:tab/>
      </w:r>
    </w:p>
    <w:p w:rsidR="00B16CE1" w:rsidRPr="00B16CE1" w:rsidRDefault="00B16CE1" w:rsidP="00B16CE1">
      <w:pPr>
        <w:rPr>
          <w:rFonts w:eastAsiaTheme="majorEastAsia"/>
        </w:rPr>
      </w:pPr>
      <w:r w:rsidRPr="00B16CE1">
        <w:rPr>
          <w:rFonts w:eastAsiaTheme="majorEastAsia"/>
        </w:rPr>
        <w:t xml:space="preserve">This report documents my initial internship assignment: a learning of the fundamentals of network security. The goal was to capture network traffic, inspect it with </w:t>
      </w:r>
      <w:proofErr w:type="spellStart"/>
      <w:r w:rsidRPr="00B16CE1">
        <w:rPr>
          <w:rFonts w:eastAsiaTheme="majorEastAsia"/>
        </w:rPr>
        <w:t>Wireshark</w:t>
      </w:r>
      <w:proofErr w:type="spellEnd"/>
      <w:r w:rsidRPr="00B16CE1">
        <w:rPr>
          <w:rFonts w:eastAsiaTheme="majorEastAsia"/>
        </w:rPr>
        <w:t>, and configure simple firewall rules with Windows Defender in order to learn how network protection functions.</w:t>
      </w:r>
    </w:p>
    <w:p w:rsidR="00B16CE1" w:rsidRPr="00B16CE1" w:rsidRDefault="00B16CE1" w:rsidP="00B16CE1">
      <w:pPr>
        <w:pStyle w:val="Heading2"/>
      </w:pPr>
      <w:r w:rsidRPr="00B16CE1">
        <w:t>2. Task Overview</w:t>
      </w:r>
    </w:p>
    <w:p w:rsidR="00B16CE1" w:rsidRPr="00B16CE1" w:rsidRDefault="00B16CE1" w:rsidP="00B16CE1">
      <w:pPr>
        <w:rPr>
          <w:rFonts w:eastAsiaTheme="majorEastAsia"/>
        </w:rPr>
      </w:pPr>
      <w:r w:rsidRPr="00B16CE1">
        <w:rPr>
          <w:rFonts w:eastAsiaTheme="majorEastAsia"/>
        </w:rPr>
        <w:t>Objective of the Task</w:t>
      </w:r>
    </w:p>
    <w:p w:rsidR="00B16CE1" w:rsidRPr="00B16CE1" w:rsidRDefault="00B16CE1" w:rsidP="00B16CE1">
      <w:pPr>
        <w:rPr>
          <w:rFonts w:eastAsiaTheme="majorEastAsia"/>
        </w:rPr>
      </w:pPr>
      <w:r w:rsidRPr="00B16CE1">
        <w:rPr>
          <w:rFonts w:eastAsiaTheme="majorEastAsia"/>
        </w:rPr>
        <w:t>To capture and inspect network traffic (HTTP, DNS, ICMP) and configure a firewall to deny unwanted connections.</w:t>
      </w:r>
    </w:p>
    <w:p w:rsidR="00B16CE1" w:rsidRPr="00B16CE1" w:rsidRDefault="00B16CE1" w:rsidP="00B16CE1">
      <w:pPr>
        <w:rPr>
          <w:rFonts w:eastAsiaTheme="majorEastAsia"/>
        </w:rPr>
      </w:pPr>
      <w:r w:rsidRPr="00B16CE1">
        <w:rPr>
          <w:rFonts w:eastAsiaTheme="majorEastAsia"/>
        </w:rPr>
        <w:t>Tools and Methods Used</w:t>
      </w:r>
    </w:p>
    <w:p w:rsidR="00B16CE1" w:rsidRPr="00B16CE1" w:rsidRDefault="00B16CE1" w:rsidP="00B16CE1">
      <w:pPr>
        <w:rPr>
          <w:rFonts w:eastAsiaTheme="majorEastAsia"/>
        </w:rPr>
      </w:pPr>
      <w:r w:rsidRPr="00B16CE1">
        <w:rPr>
          <w:rFonts w:eastAsiaTheme="majorEastAsia"/>
        </w:rPr>
        <w:t xml:space="preserve">- </w:t>
      </w:r>
      <w:proofErr w:type="spellStart"/>
      <w:r w:rsidRPr="00B16CE1">
        <w:rPr>
          <w:rFonts w:eastAsiaTheme="majorEastAsia"/>
        </w:rPr>
        <w:t>Wireshark</w:t>
      </w:r>
      <w:proofErr w:type="spellEnd"/>
    </w:p>
    <w:p w:rsidR="00B16CE1" w:rsidRPr="00B16CE1" w:rsidRDefault="00B16CE1" w:rsidP="00B16CE1">
      <w:pPr>
        <w:rPr>
          <w:rFonts w:eastAsiaTheme="majorEastAsia"/>
        </w:rPr>
      </w:pPr>
      <w:r w:rsidRPr="00B16CE1">
        <w:rPr>
          <w:rFonts w:eastAsiaTheme="majorEastAsia"/>
        </w:rPr>
        <w:t>- Windows Defender Firewall</w:t>
      </w:r>
    </w:p>
    <w:p w:rsidR="00B16CE1" w:rsidRPr="00B16CE1" w:rsidRDefault="00B16CE1" w:rsidP="00B16CE1">
      <w:pPr>
        <w:rPr>
          <w:rFonts w:eastAsiaTheme="majorEastAsia"/>
        </w:rPr>
      </w:pPr>
      <w:r w:rsidRPr="00B16CE1">
        <w:rPr>
          <w:rFonts w:eastAsiaTheme="majorEastAsia"/>
        </w:rPr>
        <w:t>- Kali Linux</w:t>
      </w:r>
    </w:p>
    <w:p w:rsidR="00B16CE1" w:rsidRPr="00B16CE1" w:rsidRDefault="00B16CE1" w:rsidP="00B16CE1">
      <w:pPr>
        <w:rPr>
          <w:rFonts w:eastAsiaTheme="majorEastAsia"/>
        </w:rPr>
      </w:pPr>
      <w:r w:rsidRPr="00B16CE1">
        <w:rPr>
          <w:rFonts w:eastAsiaTheme="majorEastAsia"/>
        </w:rPr>
        <w:t xml:space="preserve">- </w:t>
      </w:r>
      <w:proofErr w:type="spellStart"/>
      <w:r w:rsidRPr="00B16CE1">
        <w:rPr>
          <w:rFonts w:eastAsiaTheme="majorEastAsia"/>
        </w:rPr>
        <w:t>VirtualBox</w:t>
      </w:r>
      <w:proofErr w:type="spellEnd"/>
    </w:p>
    <w:p w:rsidR="00B16CE1" w:rsidRPr="00B16CE1" w:rsidRDefault="00B16CE1" w:rsidP="00B16CE1">
      <w:pPr>
        <w:rPr>
          <w:rFonts w:eastAsiaTheme="majorEastAsia"/>
        </w:rPr>
      </w:pPr>
    </w:p>
    <w:p w:rsidR="00B16CE1" w:rsidRPr="00B16CE1" w:rsidRDefault="00B16CE1" w:rsidP="00B16CE1">
      <w:pPr>
        <w:pStyle w:val="Heading2"/>
      </w:pPr>
      <w:r w:rsidRPr="00B16CE1">
        <w:t>Steps:</w:t>
      </w:r>
    </w:p>
    <w:p w:rsidR="00B16CE1" w:rsidRPr="00B16CE1" w:rsidRDefault="00B16CE1" w:rsidP="00B16CE1">
      <w:pPr>
        <w:rPr>
          <w:rFonts w:eastAsiaTheme="majorEastAsia"/>
        </w:rPr>
      </w:pPr>
      <w:r w:rsidRPr="00B16CE1">
        <w:rPr>
          <w:rFonts w:eastAsiaTheme="majorEastAsia"/>
        </w:rPr>
        <w:t>Configured virtual lab (Internal Network), recorded packets, imposed filters, inspected suspicious traffic.</w:t>
      </w:r>
    </w:p>
    <w:p w:rsidR="00B16CE1" w:rsidRPr="00B16CE1" w:rsidRDefault="00B16CE1" w:rsidP="00B16CE1">
      <w:pPr>
        <w:rPr>
          <w:rFonts w:eastAsiaTheme="majorEastAsia"/>
        </w:rPr>
      </w:pPr>
    </w:p>
    <w:p w:rsidR="00B16CE1" w:rsidRPr="00B16CE1" w:rsidRDefault="00B16CE1" w:rsidP="00B16CE1">
      <w:pPr>
        <w:pStyle w:val="Heading2"/>
      </w:pPr>
      <w:r w:rsidRPr="00B16CE1">
        <w:t>Steps Taken to Fulfill the Task</w:t>
      </w:r>
    </w:p>
    <w:p w:rsidR="00B16CE1" w:rsidRPr="00B16CE1" w:rsidRDefault="00B16CE1" w:rsidP="00B16CE1">
      <w:pPr>
        <w:rPr>
          <w:rFonts w:eastAsiaTheme="majorEastAsia"/>
        </w:rPr>
      </w:pPr>
      <w:r w:rsidRPr="00B16CE1">
        <w:rPr>
          <w:rFonts w:eastAsiaTheme="majorEastAsia"/>
        </w:rPr>
        <w:t xml:space="preserve">1. Configured two </w:t>
      </w:r>
      <w:proofErr w:type="spellStart"/>
      <w:r w:rsidRPr="00B16CE1">
        <w:rPr>
          <w:rFonts w:eastAsiaTheme="majorEastAsia"/>
        </w:rPr>
        <w:t>VirtualBox</w:t>
      </w:r>
      <w:proofErr w:type="spellEnd"/>
      <w:r w:rsidRPr="00B16CE1">
        <w:rPr>
          <w:rFonts w:eastAsiaTheme="majorEastAsia"/>
        </w:rPr>
        <w:t xml:space="preserve"> VMs: Kali Linux and Windows 10, both in Internal Network.</w:t>
      </w:r>
    </w:p>
    <w:p w:rsidR="00B16CE1" w:rsidRPr="00B16CE1" w:rsidRDefault="00B16CE1" w:rsidP="00B16CE1">
      <w:pPr>
        <w:rPr>
          <w:rFonts w:eastAsiaTheme="majorEastAsia"/>
        </w:rPr>
      </w:pPr>
      <w:r w:rsidRPr="00B16CE1">
        <w:rPr>
          <w:rFonts w:eastAsiaTheme="majorEastAsia"/>
        </w:rPr>
        <w:t>2. Turned on Windows Defender Firewall for Windows VM.</w:t>
      </w:r>
    </w:p>
    <w:p w:rsidR="00B16CE1" w:rsidRPr="00B16CE1" w:rsidRDefault="00B16CE1" w:rsidP="00B16CE1">
      <w:pPr>
        <w:rPr>
          <w:rFonts w:eastAsiaTheme="majorEastAsia"/>
        </w:rPr>
      </w:pPr>
      <w:r w:rsidRPr="00B16CE1">
        <w:rPr>
          <w:rFonts w:eastAsiaTheme="majorEastAsia"/>
        </w:rPr>
        <w:t xml:space="preserve">3. Launched </w:t>
      </w:r>
      <w:proofErr w:type="spellStart"/>
      <w:r w:rsidRPr="00B16CE1">
        <w:rPr>
          <w:rFonts w:eastAsiaTheme="majorEastAsia"/>
        </w:rPr>
        <w:t>Wireshark</w:t>
      </w:r>
      <w:proofErr w:type="spellEnd"/>
      <w:r w:rsidRPr="00B16CE1">
        <w:rPr>
          <w:rFonts w:eastAsiaTheme="majorEastAsia"/>
        </w:rPr>
        <w:t xml:space="preserve"> on Windows VM, initiated packet capture on appropriate interface.</w:t>
      </w:r>
    </w:p>
    <w:p w:rsidR="00B16CE1" w:rsidRPr="00B16CE1" w:rsidRDefault="00B16CE1" w:rsidP="00B16CE1">
      <w:pPr>
        <w:rPr>
          <w:rFonts w:eastAsiaTheme="majorEastAsia"/>
        </w:rPr>
      </w:pPr>
      <w:r w:rsidRPr="00B16CE1">
        <w:rPr>
          <w:rFonts w:eastAsiaTheme="majorEastAsia"/>
        </w:rPr>
        <w:t>4. On Kali VM:</w:t>
      </w:r>
    </w:p>
    <w:p w:rsidR="00B16CE1" w:rsidRPr="00B16CE1" w:rsidRDefault="00B16CE1" w:rsidP="00B16CE1">
      <w:pPr>
        <w:rPr>
          <w:rFonts w:eastAsiaTheme="majorEastAsia"/>
        </w:rPr>
      </w:pPr>
      <w:r w:rsidRPr="00B16CE1">
        <w:rPr>
          <w:rFonts w:eastAsiaTheme="majorEastAsia"/>
        </w:rPr>
        <w:t xml:space="preserve">   - Utilized ping to create ICMP traffic.</w:t>
      </w:r>
    </w:p>
    <w:p w:rsidR="00B16CE1" w:rsidRPr="00B16CE1" w:rsidRDefault="00B16CE1" w:rsidP="00B16CE1">
      <w:pPr>
        <w:rPr>
          <w:rFonts w:eastAsiaTheme="majorEastAsia"/>
        </w:rPr>
      </w:pPr>
      <w:r w:rsidRPr="00B16CE1">
        <w:rPr>
          <w:rFonts w:eastAsiaTheme="majorEastAsia"/>
        </w:rPr>
        <w:t>- Launched browser → accessed example.com to induce HTTP/DNS traffic.</w:t>
      </w:r>
    </w:p>
    <w:p w:rsidR="00B16CE1" w:rsidRPr="00B16CE1" w:rsidRDefault="00B16CE1" w:rsidP="00B16CE1">
      <w:pPr>
        <w:rPr>
          <w:rFonts w:eastAsiaTheme="majorEastAsia"/>
        </w:rPr>
      </w:pPr>
      <w:r w:rsidRPr="00B16CE1">
        <w:rPr>
          <w:rFonts w:eastAsiaTheme="majorEastAsia"/>
        </w:rPr>
        <w:t>5. Stopped capture after 1 minute.</w:t>
      </w:r>
    </w:p>
    <w:p w:rsidR="00B16CE1" w:rsidRPr="00B16CE1" w:rsidRDefault="00B16CE1" w:rsidP="00B16CE1">
      <w:pPr>
        <w:rPr>
          <w:rFonts w:eastAsiaTheme="majorEastAsia"/>
        </w:rPr>
      </w:pPr>
      <w:r w:rsidRPr="00B16CE1">
        <w:rPr>
          <w:rFonts w:eastAsiaTheme="majorEastAsia"/>
        </w:rPr>
        <w:t xml:space="preserve">6. Entered display filters in </w:t>
      </w:r>
      <w:proofErr w:type="spellStart"/>
      <w:r w:rsidRPr="00B16CE1">
        <w:rPr>
          <w:rFonts w:eastAsiaTheme="majorEastAsia"/>
        </w:rPr>
        <w:t>Wireshark</w:t>
      </w:r>
      <w:proofErr w:type="spellEnd"/>
      <w:r w:rsidRPr="00B16CE1">
        <w:rPr>
          <w:rFonts w:eastAsiaTheme="majorEastAsia"/>
        </w:rPr>
        <w:t xml:space="preserve"> (http, </w:t>
      </w:r>
      <w:proofErr w:type="spellStart"/>
      <w:r w:rsidRPr="00B16CE1">
        <w:rPr>
          <w:rFonts w:eastAsiaTheme="majorEastAsia"/>
        </w:rPr>
        <w:t>dns</w:t>
      </w:r>
      <w:proofErr w:type="spellEnd"/>
      <w:r w:rsidRPr="00B16CE1">
        <w:rPr>
          <w:rFonts w:eastAsiaTheme="majorEastAsia"/>
        </w:rPr>
        <w:t xml:space="preserve">, </w:t>
      </w:r>
      <w:proofErr w:type="spellStart"/>
      <w:r w:rsidRPr="00B16CE1">
        <w:rPr>
          <w:rFonts w:eastAsiaTheme="majorEastAsia"/>
        </w:rPr>
        <w:t>icmp</w:t>
      </w:r>
      <w:proofErr w:type="spellEnd"/>
      <w:r w:rsidRPr="00B16CE1">
        <w:rPr>
          <w:rFonts w:eastAsiaTheme="majorEastAsia"/>
        </w:rPr>
        <w:t>).</w:t>
      </w:r>
    </w:p>
    <w:p w:rsidR="00B16CE1" w:rsidRPr="00B16CE1" w:rsidRDefault="00B16CE1" w:rsidP="00B16CE1">
      <w:pPr>
        <w:rPr>
          <w:rFonts w:eastAsiaTheme="majorEastAsia"/>
        </w:rPr>
      </w:pPr>
      <w:r w:rsidRPr="00B16CE1">
        <w:rPr>
          <w:rFonts w:eastAsiaTheme="majorEastAsia"/>
        </w:rPr>
        <w:t>Problems Encountered and How I Overcame Them</w:t>
      </w:r>
    </w:p>
    <w:p w:rsidR="00B16CE1" w:rsidRPr="00B16CE1" w:rsidRDefault="00B16CE1" w:rsidP="00B16CE1">
      <w:pPr>
        <w:rPr>
          <w:rFonts w:eastAsiaTheme="majorEastAsia"/>
        </w:rPr>
      </w:pPr>
      <w:r w:rsidRPr="00B16CE1">
        <w:rPr>
          <w:rFonts w:eastAsiaTheme="majorEastAsia"/>
        </w:rPr>
        <w:lastRenderedPageBreak/>
        <w:t xml:space="preserve">- Initially </w:t>
      </w:r>
      <w:proofErr w:type="spellStart"/>
      <w:r w:rsidRPr="00B16CE1">
        <w:rPr>
          <w:rFonts w:eastAsiaTheme="majorEastAsia"/>
        </w:rPr>
        <w:t>Wireshark</w:t>
      </w:r>
      <w:proofErr w:type="spellEnd"/>
      <w:r w:rsidRPr="00B16CE1">
        <w:rPr>
          <w:rFonts w:eastAsiaTheme="majorEastAsia"/>
        </w:rPr>
        <w:t xml:space="preserve"> did not capture anything → Solved by running as Administrator.</w:t>
      </w:r>
    </w:p>
    <w:p w:rsidR="00B16CE1" w:rsidRPr="00B16CE1" w:rsidRDefault="00B16CE1" w:rsidP="00B16CE1">
      <w:pPr>
        <w:rPr>
          <w:rFonts w:eastAsiaTheme="majorEastAsia"/>
        </w:rPr>
      </w:pPr>
      <w:r w:rsidRPr="00B16CE1">
        <w:rPr>
          <w:rFonts w:eastAsiaTheme="majorEastAsia"/>
        </w:rPr>
        <w:t xml:space="preserve">- Internal network </w:t>
      </w:r>
      <w:proofErr w:type="spellStart"/>
      <w:r w:rsidRPr="00B16CE1">
        <w:rPr>
          <w:rFonts w:eastAsiaTheme="majorEastAsia"/>
        </w:rPr>
        <w:t>misconfigured</w:t>
      </w:r>
      <w:proofErr w:type="spellEnd"/>
      <w:r w:rsidRPr="00B16CE1">
        <w:rPr>
          <w:rFonts w:eastAsiaTheme="majorEastAsia"/>
        </w:rPr>
        <w:t xml:space="preserve"> → Corrected proper "Internal Network" adapter in </w:t>
      </w:r>
      <w:proofErr w:type="spellStart"/>
      <w:r w:rsidRPr="00B16CE1">
        <w:rPr>
          <w:rFonts w:eastAsiaTheme="majorEastAsia"/>
        </w:rPr>
        <w:t>VirtualBox</w:t>
      </w:r>
      <w:proofErr w:type="spellEnd"/>
      <w:r w:rsidRPr="00B16CE1">
        <w:rPr>
          <w:rFonts w:eastAsiaTheme="majorEastAsia"/>
        </w:rPr>
        <w:t xml:space="preserve"> settings.</w:t>
      </w:r>
    </w:p>
    <w:p w:rsidR="00B16CE1" w:rsidRPr="00B16CE1" w:rsidRDefault="00B16CE1" w:rsidP="00B16CE1">
      <w:pPr>
        <w:pStyle w:val="Heading2"/>
      </w:pPr>
      <w:r w:rsidRPr="00B16CE1">
        <w:t>3. Conclusion</w:t>
      </w:r>
    </w:p>
    <w:p w:rsidR="00B16CE1" w:rsidRPr="00B16CE1" w:rsidRDefault="00B16CE1" w:rsidP="00B16CE1">
      <w:pPr>
        <w:rPr>
          <w:rFonts w:eastAsiaTheme="majorEastAsia"/>
        </w:rPr>
      </w:pPr>
      <w:r w:rsidRPr="00B16CE1">
        <w:rPr>
          <w:rFonts w:eastAsiaTheme="majorEastAsia"/>
        </w:rPr>
        <w:t xml:space="preserve">This exercise taught me the basics of packet capture and analysis. I was taught to use display filters in </w:t>
      </w:r>
      <w:proofErr w:type="spellStart"/>
      <w:r w:rsidRPr="00B16CE1">
        <w:rPr>
          <w:rFonts w:eastAsiaTheme="majorEastAsia"/>
        </w:rPr>
        <w:t>Wireshark</w:t>
      </w:r>
      <w:proofErr w:type="spellEnd"/>
      <w:r w:rsidRPr="00B16CE1">
        <w:rPr>
          <w:rFonts w:eastAsiaTheme="majorEastAsia"/>
        </w:rPr>
        <w:t>, identify typical vs. suspicious traffic, and set up an elementary firewall.</w:t>
      </w:r>
    </w:p>
    <w:p w:rsidR="00B16CE1" w:rsidRPr="00B16CE1" w:rsidRDefault="00B16CE1" w:rsidP="00B16CE1">
      <w:pPr>
        <w:pStyle w:val="Heading2"/>
      </w:pPr>
      <w:r w:rsidRPr="00B16CE1">
        <w:t>4. Conclusion</w:t>
      </w:r>
    </w:p>
    <w:p w:rsidR="00B16CE1" w:rsidRPr="00B16CE1" w:rsidRDefault="00B16CE1" w:rsidP="00B16CE1">
      <w:pPr>
        <w:rPr>
          <w:rFonts w:eastAsiaTheme="majorEastAsia"/>
        </w:rPr>
      </w:pPr>
      <w:r w:rsidRPr="00B16CE1">
        <w:rPr>
          <w:rFonts w:eastAsiaTheme="majorEastAsia"/>
        </w:rPr>
        <w:t xml:space="preserve">I am grateful to </w:t>
      </w:r>
      <w:proofErr w:type="spellStart"/>
      <w:r w:rsidRPr="00B16CE1">
        <w:rPr>
          <w:rFonts w:eastAsiaTheme="majorEastAsia"/>
        </w:rPr>
        <w:t>Redynox</w:t>
      </w:r>
      <w:proofErr w:type="spellEnd"/>
      <w:r w:rsidRPr="00B16CE1">
        <w:rPr>
          <w:rFonts w:eastAsiaTheme="majorEastAsia"/>
        </w:rPr>
        <w:t xml:space="preserve"> for the opportunity to intern here. This exercise provided me with actual hands-on training to secure a network. In future internships, I recommend incorporating lessons on automating the analysis of traffic.</w:t>
      </w:r>
    </w:p>
    <w:p w:rsidR="00B16CE1" w:rsidRPr="00B16CE1" w:rsidRDefault="00B16CE1" w:rsidP="00B16CE1">
      <w:pPr>
        <w:pStyle w:val="Heading2"/>
      </w:pPr>
      <w:r>
        <w:t xml:space="preserve">5. </w:t>
      </w:r>
      <w:r w:rsidRPr="00B16CE1">
        <w:t>Results and Consequences</w:t>
      </w:r>
    </w:p>
    <w:p w:rsidR="00B16CE1" w:rsidRPr="00B16CE1" w:rsidRDefault="00B16CE1" w:rsidP="00B16CE1">
      <w:pPr>
        <w:pStyle w:val="Heading2"/>
      </w:pPr>
      <w:r w:rsidRPr="00B16CE1">
        <w:t>(1)  HTTP :</w:t>
      </w:r>
    </w:p>
    <w:p w:rsidR="00B16CE1" w:rsidRPr="00B16CE1" w:rsidRDefault="00B16CE1" w:rsidP="00B16CE1">
      <w:pPr>
        <w:pStyle w:val="Heading2"/>
      </w:pPr>
      <w:r w:rsidRPr="00B16CE1">
        <w:t>(A)  HTTP Traffic Analysis – Suspicious Behavior Identified</w:t>
      </w:r>
    </w:p>
    <w:p w:rsidR="00B16CE1" w:rsidRPr="00B16CE1" w:rsidRDefault="00B16CE1" w:rsidP="00B16CE1">
      <w:pPr>
        <w:rPr>
          <w:rFonts w:eastAsiaTheme="majorEastAsia"/>
        </w:rPr>
      </w:pPr>
      <w:r w:rsidRPr="00B16CE1">
        <w:rPr>
          <w:rFonts w:eastAsiaTheme="majorEastAsia"/>
        </w:rPr>
        <w:t xml:space="preserve">In the packet capture session with </w:t>
      </w:r>
      <w:proofErr w:type="spellStart"/>
      <w:r w:rsidRPr="00B16CE1">
        <w:rPr>
          <w:rFonts w:eastAsiaTheme="majorEastAsia"/>
        </w:rPr>
        <w:t>Wireshark</w:t>
      </w:r>
      <w:proofErr w:type="spellEnd"/>
      <w:r w:rsidRPr="00B16CE1">
        <w:rPr>
          <w:rFonts w:eastAsiaTheme="majorEastAsia"/>
        </w:rPr>
        <w:t>, I used the HTTP display filter (`http`) to analyze HTTP requests originated from my lab network.</w:t>
      </w:r>
    </w:p>
    <w:p w:rsidR="00B16CE1" w:rsidRPr="00B16CE1" w:rsidRDefault="00B16CE1" w:rsidP="00DA7C00">
      <w:pPr>
        <w:pStyle w:val="Heading2"/>
      </w:pPr>
      <w:r w:rsidRPr="00B16CE1">
        <w:t xml:space="preserve"> </w:t>
      </w:r>
      <w:r w:rsidRPr="00B16CE1">
        <w:rPr>
          <w:rFonts w:ascii="Segoe UI Symbol" w:hAnsi="Segoe UI Symbol" w:cs="Segoe UI Symbol"/>
        </w:rPr>
        <w:t>✅</w:t>
      </w:r>
      <w:r w:rsidRPr="00B16CE1">
        <w:rPr>
          <w:rFonts w:ascii="Calibri" w:hAnsi="Calibri" w:cs="Calibri"/>
        </w:rPr>
        <w:t xml:space="preserve"> Sensed Suspicious HTTP Request:</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Source IP: 10.0.2.15 (Windows 10 VM)</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Destination IP: 146.75.122.172</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HTTP Method: GET</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Request URI:</w:t>
      </w:r>
    </w:p>
    <w:p w:rsidR="00B16CE1" w:rsidRPr="00B16CE1" w:rsidRDefault="00B16CE1" w:rsidP="00B16CE1">
      <w:pPr>
        <w:rPr>
          <w:rFonts w:eastAsiaTheme="majorEastAsia"/>
        </w:rPr>
      </w:pPr>
      <w:r w:rsidRPr="00B16CE1">
        <w:rPr>
          <w:rFonts w:eastAsiaTheme="majorEastAsia"/>
        </w:rPr>
        <w:t>/d/msdownload/update/software/defu/2025/08/am_base_61aadaa3518966f31280e971050ba6ca9749ec1f.exe</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Protocol: HTTP</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User-Agent: Microsoft-Delivery-Optimization/1.0.0.0</w:t>
      </w:r>
    </w:p>
    <w:p w:rsidR="00B16CE1" w:rsidRPr="00B16CE1" w:rsidRDefault="00B16CE1" w:rsidP="00DA7C00">
      <w:pPr>
        <w:pStyle w:val="Heading2"/>
      </w:pPr>
      <w:r w:rsidRPr="00B16CE1">
        <w:t xml:space="preserve"> </w:t>
      </w:r>
      <w:r w:rsidRPr="00B16CE1">
        <w:rPr>
          <w:rFonts w:ascii="Segoe UI Symbol" w:hAnsi="Segoe UI Symbol" w:cs="Segoe UI Symbol"/>
        </w:rPr>
        <w:t>⚠</w:t>
      </w:r>
      <w:r w:rsidRPr="00B16CE1">
        <w:rPr>
          <w:rFonts w:ascii="Calibri" w:hAnsi="Calibri" w:cs="Calibri"/>
        </w:rPr>
        <w:t xml:space="preserve"> Why This Seems Suspicious:</w:t>
      </w:r>
    </w:p>
    <w:p w:rsidR="00B16CE1" w:rsidRPr="00B16CE1" w:rsidRDefault="00B16CE1" w:rsidP="00B16CE1">
      <w:pPr>
        <w:pStyle w:val="Heading3"/>
      </w:pPr>
    </w:p>
    <w:p w:rsidR="00B16CE1" w:rsidRPr="00B16CE1" w:rsidRDefault="00B16CE1" w:rsidP="00B16CE1">
      <w:pPr>
        <w:rPr>
          <w:rFonts w:eastAsiaTheme="majorEastAsia"/>
        </w:rPr>
      </w:pPr>
      <w:r>
        <w:rPr>
          <w:rFonts w:eastAsiaTheme="majorEastAsia"/>
        </w:rPr>
        <w:t>1.</w:t>
      </w:r>
      <w:r w:rsidRPr="00B16CE1">
        <w:rPr>
          <w:rFonts w:eastAsiaTheme="majorEastAsia"/>
        </w:rPr>
        <w:t>The URL contains a lengthy executable filename (`am_base_61aadaa3518966f31280e971050ba6ca9749ec1f.exe`) which seems out of place and randomly generated.</w:t>
      </w:r>
    </w:p>
    <w:p w:rsidR="00B16CE1" w:rsidRPr="00B16CE1" w:rsidRDefault="00B16CE1" w:rsidP="00B16CE1">
      <w:pPr>
        <w:rPr>
          <w:rFonts w:eastAsiaTheme="majorEastAsia"/>
        </w:rPr>
      </w:pPr>
      <w:r w:rsidRPr="00B16CE1">
        <w:rPr>
          <w:rFonts w:eastAsiaTheme="majorEastAsia"/>
        </w:rPr>
        <w:lastRenderedPageBreak/>
        <w:t>2. The request is attempting to download an `.exe` file over HTTP from an external IP, which is rare for regular traffic, particularly in a controlled lab network.</w:t>
      </w:r>
    </w:p>
    <w:p w:rsidR="00B16CE1" w:rsidRPr="00B16CE1" w:rsidRDefault="00B16CE1" w:rsidP="00B16CE1">
      <w:pPr>
        <w:rPr>
          <w:rFonts w:eastAsiaTheme="majorEastAsia"/>
        </w:rPr>
      </w:pPr>
      <w:r w:rsidRPr="00B16CE1">
        <w:rPr>
          <w:rFonts w:eastAsiaTheme="majorEastAsia"/>
        </w:rPr>
        <w:t xml:space="preserve">3. The source IP is within the private IP range (`10.0.2.15`), usually allocated in </w:t>
      </w:r>
      <w:proofErr w:type="spellStart"/>
      <w:r w:rsidRPr="00B16CE1">
        <w:rPr>
          <w:rFonts w:eastAsiaTheme="majorEastAsia"/>
        </w:rPr>
        <w:t>VirtualBox</w:t>
      </w:r>
      <w:proofErr w:type="spellEnd"/>
      <w:r w:rsidRPr="00B16CE1">
        <w:rPr>
          <w:rFonts w:eastAsiaTheme="majorEastAsia"/>
        </w:rPr>
        <w:t xml:space="preserve"> internal networks — suggesting this request most probably originated from the lab VM.</w:t>
      </w:r>
    </w:p>
    <w:p w:rsidR="00B16CE1" w:rsidRPr="00B16CE1" w:rsidRDefault="00B16CE1" w:rsidP="00B16CE1">
      <w:pPr>
        <w:rPr>
          <w:rFonts w:eastAsiaTheme="majorEastAsia"/>
        </w:rPr>
      </w:pPr>
      <w:r w:rsidRPr="00B16CE1">
        <w:rPr>
          <w:rFonts w:eastAsiaTheme="majorEastAsia"/>
        </w:rPr>
        <w:t>4. Legitimate software updates usually employ secure HTTPS connections, not plain HTTP.</w:t>
      </w:r>
    </w:p>
    <w:p w:rsidR="00B16CE1" w:rsidRPr="00B16CE1" w:rsidRDefault="00B16CE1" w:rsidP="00DA7C00">
      <w:pPr>
        <w:pStyle w:val="Heading2"/>
      </w:pPr>
    </w:p>
    <w:p w:rsidR="00B16CE1" w:rsidRPr="00B16CE1" w:rsidRDefault="00B16CE1" w:rsidP="00DA7C00">
      <w:pPr>
        <w:pStyle w:val="Heading2"/>
      </w:pPr>
      <w:r w:rsidRPr="00B16CE1">
        <w:rPr>
          <w:rFonts w:ascii="Segoe UI Symbol" w:hAnsi="Segoe UI Symbol" w:cs="Segoe UI Symbol"/>
        </w:rPr>
        <w:t>✅</w:t>
      </w:r>
      <w:r w:rsidRPr="00B16CE1">
        <w:t xml:space="preserve"> My Opinion and Analysis:</w:t>
      </w:r>
    </w:p>
    <w:p w:rsidR="00B16CE1" w:rsidRPr="00B16CE1" w:rsidRDefault="00B16CE1" w:rsidP="00B16CE1">
      <w:pPr>
        <w:rPr>
          <w:rFonts w:eastAsiaTheme="majorEastAsia"/>
        </w:rPr>
      </w:pPr>
    </w:p>
    <w:p w:rsidR="00B16CE1" w:rsidRPr="00B16CE1" w:rsidRDefault="00B16CE1" w:rsidP="00B16CE1">
      <w:pPr>
        <w:rPr>
          <w:rFonts w:eastAsiaTheme="majorEastAsia"/>
        </w:rPr>
      </w:pPr>
      <w:r w:rsidRPr="00B16CE1">
        <w:rPr>
          <w:rFonts w:ascii="Calibri" w:eastAsiaTheme="majorEastAsia" w:hAnsi="Calibri" w:cs="Calibri"/>
        </w:rPr>
        <w:t xml:space="preserve"> This HTTP GET request might signal a download of possibly malicious payload from a remote server as part of a test run or </w:t>
      </w:r>
      <w:proofErr w:type="spellStart"/>
      <w:r w:rsidRPr="00B16CE1">
        <w:rPr>
          <w:rFonts w:ascii="Calibri" w:eastAsiaTheme="majorEastAsia" w:hAnsi="Calibri" w:cs="Calibri"/>
        </w:rPr>
        <w:t>misconfigured</w:t>
      </w:r>
      <w:proofErr w:type="spellEnd"/>
      <w:r w:rsidRPr="00B16CE1">
        <w:rPr>
          <w:rFonts w:ascii="Calibri" w:eastAsiaTheme="majorEastAsia" w:hAnsi="Calibri" w:cs="Calibri"/>
        </w:rPr>
        <w:t xml:space="preserve"> application.</w:t>
      </w:r>
    </w:p>
    <w:p w:rsidR="00B16CE1" w:rsidRPr="00B16CE1" w:rsidRDefault="00B16CE1" w:rsidP="00B16CE1">
      <w:pPr>
        <w:rPr>
          <w:rFonts w:eastAsiaTheme="majorEastAsia"/>
        </w:rPr>
      </w:pPr>
      <w:r w:rsidRPr="00B16CE1">
        <w:rPr>
          <w:rFonts w:ascii="Calibri" w:eastAsiaTheme="majorEastAsia" w:hAnsi="Calibri" w:cs="Calibri"/>
        </w:rPr>
        <w:t> S</w:t>
      </w:r>
      <w:r w:rsidRPr="00B16CE1">
        <w:rPr>
          <w:rFonts w:eastAsiaTheme="majorEastAsia"/>
        </w:rPr>
        <w:t>ince the file is executable and the connection is unencrypted (no HTTPS), this poses a huge security threat in reality.</w:t>
      </w:r>
    </w:p>
    <w:p w:rsidR="00B16CE1" w:rsidRPr="00B16CE1" w:rsidRDefault="00B16CE1" w:rsidP="00B16CE1">
      <w:pPr>
        <w:rPr>
          <w:rFonts w:eastAsiaTheme="majorEastAsia"/>
        </w:rPr>
      </w:pPr>
    </w:p>
    <w:p w:rsidR="00B16CE1" w:rsidRPr="00B16CE1" w:rsidRDefault="00B16CE1" w:rsidP="00DA7C00">
      <w:pPr>
        <w:pStyle w:val="Heading2"/>
      </w:pPr>
      <w:r w:rsidRPr="00B16CE1">
        <w:rPr>
          <w:rFonts w:ascii="Segoe UI Symbol" w:hAnsi="Segoe UI Symbol" w:cs="Segoe UI Symbol"/>
        </w:rPr>
        <w:t>✅</w:t>
      </w:r>
      <w:r w:rsidRPr="00B16CE1">
        <w:t xml:space="preserve"> Recommended Mitigation:</w:t>
      </w:r>
    </w:p>
    <w:p w:rsidR="00B16CE1" w:rsidRPr="00B16CE1" w:rsidRDefault="00B16CE1" w:rsidP="00B16CE1">
      <w:pPr>
        <w:rPr>
          <w:rFonts w:eastAsiaTheme="majorEastAsia"/>
        </w:rPr>
      </w:pPr>
      <w:r w:rsidRPr="00B16CE1">
        <w:rPr>
          <w:rFonts w:eastAsiaTheme="majorEastAsia"/>
        </w:rPr>
        <w:t>• Use strict firewall rules to prevent outgoing HTTP connections for unfamiliar applications.</w:t>
      </w:r>
    </w:p>
    <w:p w:rsidR="00B16CE1" w:rsidRPr="00B16CE1" w:rsidRDefault="00B16CE1" w:rsidP="00B16CE1">
      <w:pPr>
        <w:rPr>
          <w:rFonts w:eastAsiaTheme="majorEastAsia"/>
        </w:rPr>
      </w:pPr>
      <w:r w:rsidRPr="00B16CE1">
        <w:rPr>
          <w:rFonts w:eastAsiaTheme="majorEastAsia"/>
        </w:rPr>
        <w:t>• Use HTTPS only for downloads and updates of software.</w:t>
      </w:r>
    </w:p>
    <w:p w:rsidR="00B16CE1" w:rsidRPr="00B16CE1" w:rsidRDefault="00B16CE1" w:rsidP="00B16CE1">
      <w:pPr>
        <w:rPr>
          <w:rFonts w:eastAsiaTheme="majorEastAsia"/>
        </w:rPr>
      </w:pPr>
      <w:r w:rsidRPr="00B16CE1">
        <w:rPr>
          <w:rFonts w:eastAsiaTheme="majorEastAsia"/>
        </w:rPr>
        <w:t>• Utilize endpoint security products to scan downloaded executables prior to execution.</w:t>
      </w:r>
    </w:p>
    <w:p w:rsidR="00B16CE1" w:rsidRPr="00B16CE1" w:rsidRDefault="00B16CE1" w:rsidP="00B16CE1">
      <w:pPr>
        <w:rPr>
          <w:rFonts w:eastAsiaTheme="majorEastAsia"/>
        </w:rPr>
      </w:pPr>
      <w:r w:rsidRPr="00B16CE1">
        <w:rPr>
          <w:rFonts w:eastAsiaTheme="majorEastAsia"/>
        </w:rPr>
        <w:t>• Look for repeated attempts to hit such suspicious URLs.</w:t>
      </w:r>
    </w:p>
    <w:p w:rsidR="00B16CE1" w:rsidRPr="00B16CE1" w:rsidRDefault="00B16CE1" w:rsidP="00B16CE1">
      <w:pPr>
        <w:rPr>
          <w:rFonts w:eastAsiaTheme="majorEastAsia"/>
        </w:rPr>
      </w:pPr>
    </w:p>
    <w:p w:rsidR="00B16CE1" w:rsidRPr="00B16CE1" w:rsidRDefault="00B16CE1" w:rsidP="00DA7C00">
      <w:pPr>
        <w:pStyle w:val="Heading2"/>
        <w:numPr>
          <w:ilvl w:val="0"/>
          <w:numId w:val="45"/>
        </w:numPr>
      </w:pPr>
      <w:r w:rsidRPr="00B16CE1">
        <w:lastRenderedPageBreak/>
        <w:t>Screenshot attached:</w:t>
      </w:r>
    </w:p>
    <w:p w:rsidR="00B16CE1" w:rsidRPr="00B16CE1" w:rsidRDefault="00DA7C00" w:rsidP="00DA7C00">
      <w:pPr>
        <w:pStyle w:val="Heading2"/>
      </w:pPr>
      <w:r>
        <w:tab/>
      </w:r>
    </w:p>
    <w:p w:rsidR="002B5797" w:rsidRDefault="00B16CE1" w:rsidP="00B16CE1">
      <w:r w:rsidRPr="00B16CE1">
        <w:rPr>
          <w:rFonts w:eastAsiaTheme="majorEastAsia"/>
        </w:rPr>
        <w:t xml:space="preserve">Figure 1 – Suspicious HTTP GET request seen in </w:t>
      </w:r>
      <w:proofErr w:type="spellStart"/>
      <w:r w:rsidRPr="00B16CE1">
        <w:rPr>
          <w:rFonts w:eastAsiaTheme="majorEastAsia"/>
        </w:rPr>
        <w:t>Wireshark</w:t>
      </w:r>
      <w:proofErr w:type="spellEnd"/>
      <w:r w:rsidRPr="00B16CE1">
        <w:rPr>
          <w:rFonts w:eastAsiaTheme="majorEastAsia"/>
          <w:noProof/>
          <w:lang w:val="en-IN" w:eastAsia="en-IN"/>
        </w:rPr>
        <w:t xml:space="preserve"> </w:t>
      </w:r>
      <w:r w:rsidR="00463B5C">
        <w:rPr>
          <w:noProof/>
          <w:lang w:val="en-IN" w:eastAsia="en-IN"/>
        </w:rPr>
        <w:drawing>
          <wp:inline distT="0" distB="0" distL="0" distR="0">
            <wp:extent cx="5486400" cy="3085196"/>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486400" cy="3085196"/>
                    </a:xfrm>
                    <a:prstGeom prst="rect">
                      <a:avLst/>
                    </a:prstGeom>
                    <a:noFill/>
                    <a:ln w="9525">
                      <a:noFill/>
                      <a:miter lim="800000"/>
                      <a:headEnd/>
                      <a:tailEnd/>
                    </a:ln>
                  </pic:spPr>
                </pic:pic>
              </a:graphicData>
            </a:graphic>
          </wp:inline>
        </w:drawing>
      </w:r>
    </w:p>
    <w:p w:rsidR="001C63EA" w:rsidRDefault="001C63EA" w:rsidP="001C63EA"/>
    <w:p w:rsidR="00B16CE1" w:rsidRPr="00B16CE1" w:rsidRDefault="00B16CE1" w:rsidP="00B16CE1">
      <w:pPr>
        <w:pStyle w:val="Heading2"/>
      </w:pPr>
      <w:r w:rsidRPr="00B16CE1">
        <w:t>(B) HTTP Traffic Analysis – 404 Errors Observed</w:t>
      </w:r>
    </w:p>
    <w:p w:rsidR="00B16CE1" w:rsidRPr="00B16CE1" w:rsidRDefault="00B16CE1" w:rsidP="00B16CE1">
      <w:pPr>
        <w:rPr>
          <w:rFonts w:eastAsiaTheme="majorEastAsia"/>
        </w:rPr>
      </w:pPr>
    </w:p>
    <w:p w:rsidR="00B16CE1" w:rsidRPr="00B16CE1" w:rsidRDefault="00B16CE1" w:rsidP="00B16CE1">
      <w:pPr>
        <w:rPr>
          <w:rFonts w:eastAsiaTheme="majorEastAsia"/>
        </w:rPr>
      </w:pPr>
      <w:r w:rsidRPr="00B16CE1">
        <w:rPr>
          <w:rFonts w:eastAsiaTheme="majorEastAsia"/>
        </w:rPr>
        <w:t>I used the HTTP response code filter (`</w:t>
      </w:r>
      <w:proofErr w:type="spellStart"/>
      <w:r w:rsidRPr="00B16CE1">
        <w:rPr>
          <w:rFonts w:eastAsiaTheme="majorEastAsia"/>
        </w:rPr>
        <w:t>http.response.code</w:t>
      </w:r>
      <w:proofErr w:type="spellEnd"/>
      <w:r w:rsidRPr="00B16CE1">
        <w:rPr>
          <w:rFonts w:eastAsiaTheme="majorEastAsia"/>
        </w:rPr>
        <w:t xml:space="preserve"> == 404`) in the packet capture session in </w:t>
      </w:r>
      <w:proofErr w:type="spellStart"/>
      <w:r w:rsidRPr="00B16CE1">
        <w:rPr>
          <w:rFonts w:eastAsiaTheme="majorEastAsia"/>
        </w:rPr>
        <w:t>Wireshark</w:t>
      </w:r>
      <w:proofErr w:type="spellEnd"/>
      <w:r w:rsidRPr="00B16CE1">
        <w:rPr>
          <w:rFonts w:eastAsiaTheme="majorEastAsia"/>
        </w:rPr>
        <w:t xml:space="preserve"> to inspect failed HTTP requests made within the lab environment.</w:t>
      </w:r>
    </w:p>
    <w:p w:rsidR="00B16CE1" w:rsidRPr="00B16CE1" w:rsidRDefault="00B16CE1" w:rsidP="00DA7C00">
      <w:pPr>
        <w:pStyle w:val="Heading2"/>
      </w:pPr>
      <w:r w:rsidRPr="00B16CE1">
        <w:t xml:space="preserve"> </w:t>
      </w:r>
      <w:r w:rsidRPr="00B16CE1">
        <w:rPr>
          <w:rFonts w:ascii="Segoe UI Symbol" w:hAnsi="Segoe UI Symbol" w:cs="Segoe UI Symbol"/>
        </w:rPr>
        <w:t>✅</w:t>
      </w:r>
      <w:r w:rsidRPr="00B16CE1">
        <w:rPr>
          <w:rFonts w:ascii="Calibri" w:hAnsi="Calibri" w:cs="Calibri"/>
        </w:rPr>
        <w:t xml:space="preserve"> Observed HTTP Response Behavior:</w:t>
      </w:r>
    </w:p>
    <w:p w:rsidR="00B16CE1" w:rsidRPr="00B16CE1" w:rsidRDefault="00B16CE1" w:rsidP="00B16CE1">
      <w:pPr>
        <w:rPr>
          <w:rFonts w:eastAsiaTheme="majorEastAsia"/>
        </w:rPr>
      </w:pP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Source IP: 44.228.249.3</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Destination IP: 10.0.2.15 (Windows 10 VM)</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Protocol: HTTP/1.1</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Response Code: 404 Not Found</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Content Type: text/html</w:t>
      </w:r>
    </w:p>
    <w:p w:rsidR="00B16CE1" w:rsidRPr="00B16CE1" w:rsidRDefault="00B16CE1" w:rsidP="00B16CE1">
      <w:pPr>
        <w:rPr>
          <w:rFonts w:eastAsiaTheme="majorEastAsia"/>
        </w:rPr>
      </w:pPr>
      <w:r w:rsidRPr="00B16CE1">
        <w:rPr>
          <w:rFonts w:eastAsiaTheme="majorEastAsia"/>
        </w:rPr>
        <w:t>•</w:t>
      </w:r>
      <w:r w:rsidRPr="00B16CE1">
        <w:rPr>
          <w:rFonts w:eastAsiaTheme="majorEastAsia"/>
        </w:rPr>
        <w:tab/>
        <w:t xml:space="preserve">Web Server: </w:t>
      </w:r>
      <w:proofErr w:type="spellStart"/>
      <w:r w:rsidRPr="00B16CE1">
        <w:rPr>
          <w:rFonts w:eastAsiaTheme="majorEastAsia"/>
        </w:rPr>
        <w:t>nginx</w:t>
      </w:r>
      <w:proofErr w:type="spellEnd"/>
      <w:r w:rsidRPr="00B16CE1">
        <w:rPr>
          <w:rFonts w:eastAsiaTheme="majorEastAsia"/>
        </w:rPr>
        <w:t>/1.19</w:t>
      </w:r>
    </w:p>
    <w:p w:rsidR="00B16CE1" w:rsidRPr="00B16CE1" w:rsidRDefault="00B16CE1" w:rsidP="00B16CE1">
      <w:pPr>
        <w:pStyle w:val="Heading3"/>
      </w:pPr>
    </w:p>
    <w:p w:rsidR="00B16CE1" w:rsidRPr="00B16CE1" w:rsidRDefault="00B16CE1" w:rsidP="00DA7C00">
      <w:pPr>
        <w:pStyle w:val="Heading2"/>
      </w:pPr>
      <w:r w:rsidRPr="00B16CE1">
        <w:t xml:space="preserve"> </w:t>
      </w:r>
      <w:r w:rsidRPr="00B16CE1">
        <w:rPr>
          <w:rFonts w:ascii="Segoe UI Symbol" w:hAnsi="Segoe UI Symbol" w:cs="Segoe UI Symbol"/>
        </w:rPr>
        <w:t>⚠</w:t>
      </w:r>
      <w:r w:rsidRPr="00B16CE1">
        <w:rPr>
          <w:rFonts w:ascii="Calibri" w:hAnsi="Calibri" w:cs="Calibri"/>
        </w:rPr>
        <w:t xml:space="preserve"> Why This Lo</w:t>
      </w:r>
      <w:r w:rsidRPr="00B16CE1">
        <w:t>oks Suspicious or Important:</w:t>
      </w:r>
    </w:p>
    <w:p w:rsidR="00B16CE1" w:rsidRPr="00B16CE1" w:rsidRDefault="00B16CE1" w:rsidP="00B16CE1">
      <w:pPr>
        <w:rPr>
          <w:rFonts w:eastAsiaTheme="majorEastAsia"/>
        </w:rPr>
      </w:pPr>
    </w:p>
    <w:p w:rsidR="00B16CE1" w:rsidRPr="00B16CE1" w:rsidRDefault="00B16CE1" w:rsidP="00B16CE1">
      <w:pPr>
        <w:rPr>
          <w:rFonts w:eastAsiaTheme="majorEastAsia"/>
        </w:rPr>
      </w:pPr>
      <w:r w:rsidRPr="00B16CE1">
        <w:rPr>
          <w:rFonts w:eastAsiaTheme="majorEastAsia"/>
        </w:rPr>
        <w:t>1. Several `404 Not Found` responses were received from the external host (`44.228.249.3`), which means that the client was trying to access web resources that were not present on the server.</w:t>
      </w:r>
    </w:p>
    <w:p w:rsidR="00B16CE1" w:rsidRPr="00B16CE1" w:rsidRDefault="00B16CE1" w:rsidP="00B16CE1">
      <w:pPr>
        <w:rPr>
          <w:rFonts w:eastAsiaTheme="majorEastAsia"/>
        </w:rPr>
      </w:pPr>
      <w:r w:rsidRPr="00B16CE1">
        <w:rPr>
          <w:rFonts w:eastAsiaTheme="majorEastAsia"/>
        </w:rPr>
        <w:t>2. The occurrence of successive failed requests could indicate:</w:t>
      </w:r>
    </w:p>
    <w:p w:rsidR="00B16CE1" w:rsidRPr="00B16CE1" w:rsidRDefault="00B16CE1" w:rsidP="00B16CE1">
      <w:pPr>
        <w:rPr>
          <w:rFonts w:eastAsiaTheme="majorEastAsia"/>
        </w:rPr>
      </w:pPr>
      <w:r>
        <w:rPr>
          <w:rFonts w:eastAsiaTheme="majorEastAsia"/>
        </w:rPr>
        <w:t xml:space="preserve">• </w:t>
      </w:r>
      <w:r w:rsidRPr="00B16CE1">
        <w:rPr>
          <w:rFonts w:eastAsiaTheme="majorEastAsia"/>
        </w:rPr>
        <w:t>An incorrectly configured or old client application attempting to download non-existent resources.</w:t>
      </w:r>
    </w:p>
    <w:p w:rsidR="00B16CE1" w:rsidRPr="00B16CE1" w:rsidRDefault="00B16CE1" w:rsidP="00B16CE1">
      <w:pPr>
        <w:rPr>
          <w:rFonts w:eastAsiaTheme="majorEastAsia"/>
        </w:rPr>
      </w:pPr>
      <w:r>
        <w:rPr>
          <w:rFonts w:eastAsiaTheme="majorEastAsia"/>
        </w:rPr>
        <w:t xml:space="preserve">• </w:t>
      </w:r>
      <w:r w:rsidRPr="00B16CE1">
        <w:rPr>
          <w:rFonts w:eastAsiaTheme="majorEastAsia"/>
        </w:rPr>
        <w:t>Possible reconnaissance action where a hacker probes for files or endpoints.</w:t>
      </w:r>
    </w:p>
    <w:p w:rsidR="00B16CE1" w:rsidRPr="00B16CE1" w:rsidRDefault="00B16CE1" w:rsidP="00B16CE1">
      <w:pPr>
        <w:rPr>
          <w:rFonts w:eastAsiaTheme="majorEastAsia"/>
        </w:rPr>
      </w:pPr>
      <w:r w:rsidRPr="00B16CE1">
        <w:rPr>
          <w:rFonts w:eastAsiaTheme="majorEastAsia"/>
        </w:rPr>
        <w:t xml:space="preserve">3. The target (`10.0.2.15`) is an internal IP within </w:t>
      </w:r>
      <w:proofErr w:type="spellStart"/>
      <w:r w:rsidRPr="00B16CE1">
        <w:rPr>
          <w:rFonts w:eastAsiaTheme="majorEastAsia"/>
        </w:rPr>
        <w:t>VirtualBox</w:t>
      </w:r>
      <w:proofErr w:type="spellEnd"/>
      <w:r w:rsidRPr="00B16CE1">
        <w:rPr>
          <w:rFonts w:eastAsiaTheme="majorEastAsia"/>
        </w:rPr>
        <w:t>, verifying the traffic came from the lab machine.</w:t>
      </w:r>
    </w:p>
    <w:p w:rsidR="00B16CE1" w:rsidRPr="00B16CE1" w:rsidRDefault="00B16CE1" w:rsidP="00B16CE1">
      <w:pPr>
        <w:rPr>
          <w:rFonts w:eastAsiaTheme="majorEastAsia"/>
        </w:rPr>
      </w:pPr>
      <w:r w:rsidRPr="00B16CE1">
        <w:rPr>
          <w:rFonts w:eastAsiaTheme="majorEastAsia"/>
        </w:rPr>
        <w:t>4. Genuine services will keep such repeated failed requests to a minimum — too many `404` responses can be an indicator of something unusual or suspicious.</w:t>
      </w:r>
    </w:p>
    <w:p w:rsidR="00B16CE1" w:rsidRPr="00B16CE1" w:rsidRDefault="00B16CE1" w:rsidP="00B16CE1">
      <w:pPr>
        <w:rPr>
          <w:rFonts w:eastAsiaTheme="majorEastAsia"/>
        </w:rPr>
      </w:pPr>
    </w:p>
    <w:p w:rsidR="00B16CE1" w:rsidRPr="00B16CE1" w:rsidRDefault="00B16CE1" w:rsidP="00DA7C00">
      <w:pPr>
        <w:pStyle w:val="Heading2"/>
      </w:pPr>
      <w:r w:rsidRPr="00B16CE1">
        <w:rPr>
          <w:rFonts w:ascii="Segoe UI Symbol" w:hAnsi="Segoe UI Symbol" w:cs="Segoe UI Symbol"/>
        </w:rPr>
        <w:t>✅</w:t>
      </w:r>
      <w:r w:rsidRPr="00B16CE1">
        <w:t xml:space="preserve"> My Opinion and Analysis:</w:t>
      </w:r>
      <w:r w:rsidR="00DA7C00">
        <w:tab/>
      </w:r>
    </w:p>
    <w:p w:rsidR="00B16CE1" w:rsidRPr="00B16CE1" w:rsidRDefault="00B16CE1" w:rsidP="00DA7C00">
      <w:pPr>
        <w:pStyle w:val="Heading2"/>
      </w:pPr>
    </w:p>
    <w:p w:rsidR="00B16CE1" w:rsidRPr="00B16CE1" w:rsidRDefault="00B16CE1" w:rsidP="00B16CE1">
      <w:pPr>
        <w:rPr>
          <w:rFonts w:eastAsiaTheme="majorEastAsia"/>
        </w:rPr>
      </w:pPr>
      <w:r w:rsidRPr="00B16CE1">
        <w:rPr>
          <w:rFonts w:eastAsiaTheme="majorEastAsia"/>
        </w:rPr>
        <w:t>The frequent `404` HTTP returns reflect failed attempts to access specific files or pages. Though this may be innocuous (e.g., stale links), it can also be indicative of automated scanning or probing for resources by malware, test scripts, or poorly configured software. In a production environment, such traffic would warrant further investigation to see if the requests were benign or malicious.</w:t>
      </w:r>
    </w:p>
    <w:p w:rsidR="00B16CE1" w:rsidRPr="00B16CE1" w:rsidRDefault="00B16CE1" w:rsidP="00B16CE1">
      <w:pPr>
        <w:rPr>
          <w:rFonts w:eastAsiaTheme="majorEastAsia"/>
        </w:rPr>
      </w:pPr>
    </w:p>
    <w:p w:rsidR="00B16CE1" w:rsidRPr="00B16CE1" w:rsidRDefault="00B16CE1" w:rsidP="00DA7C00">
      <w:pPr>
        <w:pStyle w:val="Heading2"/>
      </w:pPr>
      <w:r w:rsidRPr="00B16CE1">
        <w:rPr>
          <w:rFonts w:ascii="Segoe UI Symbol" w:hAnsi="Segoe UI Symbol" w:cs="Segoe UI Symbol"/>
        </w:rPr>
        <w:t>✅</w:t>
      </w:r>
      <w:r w:rsidRPr="00B16CE1">
        <w:t xml:space="preserve"> Recommended Mitigation:</w:t>
      </w:r>
    </w:p>
    <w:p w:rsidR="00B16CE1" w:rsidRPr="00B16CE1" w:rsidRDefault="00B16CE1" w:rsidP="00B16CE1">
      <w:pPr>
        <w:rPr>
          <w:rFonts w:eastAsiaTheme="majorEastAsia"/>
        </w:rPr>
      </w:pPr>
    </w:p>
    <w:p w:rsidR="00B16CE1" w:rsidRPr="00B16CE1" w:rsidRDefault="00B16CE1" w:rsidP="00B16CE1">
      <w:pPr>
        <w:rPr>
          <w:rFonts w:eastAsiaTheme="majorEastAsia"/>
        </w:rPr>
      </w:pPr>
      <w:r>
        <w:rPr>
          <w:rFonts w:eastAsiaTheme="majorEastAsia"/>
        </w:rPr>
        <w:t>•</w:t>
      </w:r>
      <w:r w:rsidRPr="00B16CE1">
        <w:rPr>
          <w:rFonts w:eastAsiaTheme="majorEastAsia"/>
        </w:rPr>
        <w:t>Inspect outgoing HTTP requests for anomalous or frequent `404` messages since they can expose reconnaissance or malware activity.</w:t>
      </w:r>
    </w:p>
    <w:p w:rsidR="00B16CE1" w:rsidRPr="00B16CE1" w:rsidRDefault="00B16CE1" w:rsidP="00B16CE1">
      <w:pPr>
        <w:rPr>
          <w:rFonts w:eastAsiaTheme="majorEastAsia"/>
        </w:rPr>
      </w:pPr>
      <w:r>
        <w:rPr>
          <w:rFonts w:eastAsiaTheme="majorEastAsia"/>
        </w:rPr>
        <w:t>•</w:t>
      </w:r>
      <w:r w:rsidRPr="00B16CE1">
        <w:rPr>
          <w:rFonts w:eastAsiaTheme="majorEastAsia"/>
        </w:rPr>
        <w:t xml:space="preserve">Enforce tight proxy and firewall rules to restrict entry to </w:t>
      </w:r>
      <w:proofErr w:type="spellStart"/>
      <w:r w:rsidRPr="00B16CE1">
        <w:rPr>
          <w:rFonts w:eastAsiaTheme="majorEastAsia"/>
        </w:rPr>
        <w:t>untrusted</w:t>
      </w:r>
      <w:proofErr w:type="spellEnd"/>
      <w:r w:rsidRPr="00B16CE1">
        <w:rPr>
          <w:rFonts w:eastAsiaTheme="majorEastAsia"/>
        </w:rPr>
        <w:t xml:space="preserve"> sites.</w:t>
      </w:r>
    </w:p>
    <w:p w:rsidR="00B16CE1" w:rsidRPr="00B16CE1" w:rsidRDefault="00B16CE1" w:rsidP="00B16CE1">
      <w:pPr>
        <w:rPr>
          <w:rFonts w:eastAsiaTheme="majorEastAsia"/>
        </w:rPr>
      </w:pPr>
      <w:r>
        <w:rPr>
          <w:rFonts w:eastAsiaTheme="majorEastAsia"/>
        </w:rPr>
        <w:t>•</w:t>
      </w:r>
      <w:r w:rsidRPr="00B16CE1">
        <w:rPr>
          <w:rFonts w:eastAsiaTheme="majorEastAsia"/>
        </w:rPr>
        <w:t>Employ Intrusion Detection Systems (IDS) to identify frequent failed requests, which may signify malicious traffic.</w:t>
      </w:r>
    </w:p>
    <w:p w:rsidR="00B16CE1" w:rsidRPr="00B16CE1" w:rsidRDefault="00B16CE1" w:rsidP="00B16CE1">
      <w:pPr>
        <w:rPr>
          <w:rFonts w:eastAsiaTheme="majorEastAsia"/>
        </w:rPr>
      </w:pPr>
      <w:r>
        <w:rPr>
          <w:rFonts w:eastAsiaTheme="majorEastAsia"/>
        </w:rPr>
        <w:lastRenderedPageBreak/>
        <w:t>•</w:t>
      </w:r>
      <w:r w:rsidRPr="00B16CE1">
        <w:rPr>
          <w:rFonts w:eastAsiaTheme="majorEastAsia"/>
        </w:rPr>
        <w:t>Install endpoint security software with the latest updates to resist unauthorized requests from being executed.</w:t>
      </w:r>
    </w:p>
    <w:p w:rsidR="00B16CE1" w:rsidRPr="00B16CE1" w:rsidRDefault="00B16CE1" w:rsidP="00DA7C00">
      <w:pPr>
        <w:pStyle w:val="Heading2"/>
      </w:pPr>
      <w:r w:rsidRPr="00B16CE1">
        <w:t>Screenshot included:</w:t>
      </w:r>
    </w:p>
    <w:p w:rsidR="00B16CE1" w:rsidRPr="00B16CE1" w:rsidRDefault="00B16CE1" w:rsidP="00B16CE1">
      <w:pPr>
        <w:rPr>
          <w:rFonts w:eastAsiaTheme="majorEastAsia"/>
        </w:rPr>
      </w:pPr>
    </w:p>
    <w:p w:rsidR="006E45F6" w:rsidRDefault="00B16CE1" w:rsidP="00B16CE1">
      <w:r w:rsidRPr="00B16CE1">
        <w:rPr>
          <w:rFonts w:eastAsiaTheme="majorEastAsia"/>
        </w:rPr>
        <w:t xml:space="preserve">Figure 2 – HTTP 404 Not Found responses seen in </w:t>
      </w:r>
      <w:proofErr w:type="spellStart"/>
      <w:r w:rsidRPr="00B16CE1">
        <w:rPr>
          <w:rFonts w:eastAsiaTheme="majorEastAsia"/>
        </w:rPr>
        <w:t>Wireshark</w:t>
      </w:r>
      <w:proofErr w:type="spellEnd"/>
      <w:r w:rsidRPr="00B16CE1">
        <w:rPr>
          <w:rFonts w:eastAsiaTheme="majorEastAsia"/>
        </w:rPr>
        <w:t>.</w:t>
      </w:r>
      <w:r w:rsidR="006E45F6">
        <w:rPr>
          <w:noProof/>
          <w:lang w:val="en-IN" w:eastAsia="en-IN"/>
        </w:rPr>
        <w:drawing>
          <wp:inline distT="0" distB="0" distL="0" distR="0">
            <wp:extent cx="5486400" cy="308519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3085196"/>
                    </a:xfrm>
                    <a:prstGeom prst="rect">
                      <a:avLst/>
                    </a:prstGeom>
                    <a:noFill/>
                    <a:ln w="9525">
                      <a:noFill/>
                      <a:miter lim="800000"/>
                      <a:headEnd/>
                      <a:tailEnd/>
                    </a:ln>
                  </pic:spPr>
                </pic:pic>
              </a:graphicData>
            </a:graphic>
          </wp:inline>
        </w:drawing>
      </w:r>
    </w:p>
    <w:p w:rsidR="00DA7C00" w:rsidRPr="00DA7C00" w:rsidRDefault="00DA7C00" w:rsidP="00DA7C00">
      <w:pPr>
        <w:rPr>
          <w:rFonts w:asciiTheme="majorHAnsi" w:eastAsiaTheme="majorEastAsia" w:hAnsiTheme="majorHAnsi" w:cstheme="majorBidi"/>
          <w:b/>
          <w:bCs/>
          <w:color w:val="365F91" w:themeColor="accent1" w:themeShade="BF"/>
          <w:sz w:val="28"/>
          <w:szCs w:val="28"/>
        </w:rPr>
      </w:pPr>
      <w:r w:rsidRPr="00DA7C00">
        <w:rPr>
          <w:rFonts w:asciiTheme="majorHAnsi" w:eastAsiaTheme="majorEastAsia" w:hAnsiTheme="majorHAnsi" w:cstheme="majorBidi"/>
          <w:b/>
          <w:bCs/>
          <w:color w:val="365F91" w:themeColor="accent1" w:themeShade="BF"/>
          <w:sz w:val="28"/>
          <w:szCs w:val="28"/>
        </w:rPr>
        <w:t>(2) DNS :-</w:t>
      </w:r>
    </w:p>
    <w:p w:rsidR="00DA7C00" w:rsidRPr="00DA7C00" w:rsidRDefault="00DA7C00" w:rsidP="00DA7C00">
      <w:pPr>
        <w:rPr>
          <w:rFonts w:asciiTheme="majorHAnsi" w:eastAsiaTheme="majorEastAsia" w:hAnsiTheme="majorHAnsi" w:cstheme="majorBidi"/>
          <w:b/>
          <w:bCs/>
          <w:color w:val="365F91" w:themeColor="accent1" w:themeShade="BF"/>
          <w:sz w:val="28"/>
          <w:szCs w:val="28"/>
        </w:rPr>
      </w:pPr>
      <w:r w:rsidRPr="00DA7C00">
        <w:rPr>
          <w:rFonts w:asciiTheme="majorHAnsi" w:eastAsiaTheme="majorEastAsia" w:hAnsiTheme="majorHAnsi" w:cstheme="majorBidi"/>
          <w:b/>
          <w:bCs/>
          <w:color w:val="365F91" w:themeColor="accent1" w:themeShade="BF"/>
          <w:sz w:val="28"/>
          <w:szCs w:val="28"/>
        </w:rPr>
        <w:t xml:space="preserve"> (A) DNS Traffic Analysis – Failed DNS Resolutions Detected</w:t>
      </w:r>
    </w:p>
    <w:p w:rsidR="00DA7C00" w:rsidRPr="00DA7C00" w:rsidRDefault="00DA7C00" w:rsidP="00DA7C00">
      <w:pPr>
        <w:rPr>
          <w:rFonts w:asciiTheme="majorHAnsi" w:eastAsiaTheme="majorEastAsia" w:hAnsiTheme="majorHAnsi" w:cstheme="majorBidi"/>
          <w:b/>
          <w:bCs/>
          <w:color w:val="365F91" w:themeColor="accent1" w:themeShade="BF"/>
          <w:sz w:val="28"/>
          <w:szCs w:val="28"/>
        </w:rPr>
      </w:pPr>
    </w:p>
    <w:p w:rsidR="00DA7C00" w:rsidRPr="00DA7C00" w:rsidRDefault="00DA7C00" w:rsidP="00DA7C00">
      <w:pPr>
        <w:rPr>
          <w:rFonts w:eastAsiaTheme="majorEastAsia"/>
        </w:rPr>
      </w:pPr>
      <w:r w:rsidRPr="00DA7C00">
        <w:rPr>
          <w:rFonts w:eastAsiaTheme="majorEastAsia"/>
        </w:rPr>
        <w:t xml:space="preserve">While performing the packet capture activity in </w:t>
      </w:r>
      <w:proofErr w:type="spellStart"/>
      <w:r w:rsidRPr="00DA7C00">
        <w:rPr>
          <w:rFonts w:eastAsiaTheme="majorEastAsia"/>
        </w:rPr>
        <w:t>Wireshark</w:t>
      </w:r>
      <w:proofErr w:type="spellEnd"/>
      <w:r w:rsidRPr="00DA7C00">
        <w:rPr>
          <w:rFonts w:eastAsiaTheme="majorEastAsia"/>
        </w:rPr>
        <w:t>, I used the display filter "</w:t>
      </w:r>
      <w:proofErr w:type="spellStart"/>
      <w:r w:rsidRPr="00DA7C00">
        <w:rPr>
          <w:rFonts w:eastAsiaTheme="majorEastAsia"/>
        </w:rPr>
        <w:t>dns.flags.rcode</w:t>
      </w:r>
      <w:proofErr w:type="spellEnd"/>
      <w:r w:rsidRPr="00DA7C00">
        <w:rPr>
          <w:rFonts w:eastAsiaTheme="majorEastAsia"/>
        </w:rPr>
        <w:t xml:space="preserve"> != 0" This display filter displays DNS responses with an error code (e.g., `NXDOMAIN` for non-existent domain, `SERVFAIL` for server failure). These kinds of responses reflect problems with DNS resolution or efforts to connect to non-existent domains, and these may be a component of suspicious or malicious activity.</w:t>
      </w:r>
    </w:p>
    <w:p w:rsidR="00DA7C00" w:rsidRPr="00DA7C00" w:rsidRDefault="00DA7C00" w:rsidP="00DA7C00">
      <w:pPr>
        <w:pStyle w:val="Heading2"/>
      </w:pPr>
      <w:r w:rsidRPr="00DA7C00">
        <w:rPr>
          <w:rFonts w:ascii="Segoe UI Symbol" w:hAnsi="Segoe UI Symbol" w:cs="Segoe UI Symbol"/>
        </w:rPr>
        <w:t>✅</w:t>
      </w:r>
      <w:r w:rsidRPr="00DA7C00">
        <w:t xml:space="preserve"> Observed DNS Behavior:</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•Source IP:192.168.142.204</w:t>
      </w:r>
    </w:p>
    <w:p w:rsidR="00DA7C00" w:rsidRPr="00DA7C00" w:rsidRDefault="00DA7C00" w:rsidP="00DA7C00">
      <w:pPr>
        <w:rPr>
          <w:rFonts w:eastAsiaTheme="majorEastAsia"/>
        </w:rPr>
      </w:pPr>
      <w:r w:rsidRPr="00DA7C00">
        <w:rPr>
          <w:rFonts w:eastAsiaTheme="majorEastAsia"/>
        </w:rPr>
        <w:t>•Destination IP:10.0.2.15(Windows 10 VM)</w:t>
      </w:r>
    </w:p>
    <w:p w:rsidR="00DA7C00" w:rsidRPr="00DA7C00" w:rsidRDefault="00DA7C00" w:rsidP="00DA7C00">
      <w:pPr>
        <w:rPr>
          <w:rFonts w:eastAsiaTheme="majorEastAsia"/>
        </w:rPr>
      </w:pPr>
      <w:r w:rsidRPr="00DA7C00">
        <w:rPr>
          <w:rFonts w:eastAsiaTheme="majorEastAsia"/>
        </w:rPr>
        <w:t>•Protocol: DNS (UDP Port 53)</w:t>
      </w:r>
    </w:p>
    <w:p w:rsidR="00DA7C00" w:rsidRPr="00DA7C00" w:rsidRDefault="00DA7C00" w:rsidP="00DA7C00">
      <w:pPr>
        <w:rPr>
          <w:rFonts w:eastAsiaTheme="majorEastAsia"/>
        </w:rPr>
      </w:pPr>
      <w:r w:rsidRPr="00DA7C00">
        <w:rPr>
          <w:rFonts w:eastAsiaTheme="majorEastAsia"/>
        </w:rPr>
        <w:lastRenderedPageBreak/>
        <w:t>•Error Type: No such name(NXDOMAIN)</w:t>
      </w:r>
    </w:p>
    <w:p w:rsidR="00DA7C00" w:rsidRPr="00DA7C00" w:rsidRDefault="00DA7C00" w:rsidP="00DA7C00">
      <w:pPr>
        <w:rPr>
          <w:rFonts w:eastAsiaTheme="majorEastAsia"/>
        </w:rPr>
      </w:pPr>
      <w:r w:rsidRPr="00DA7C00">
        <w:rPr>
          <w:rFonts w:eastAsiaTheme="majorEastAsia"/>
        </w:rPr>
        <w:t>•Queried Domain(s):</w:t>
      </w:r>
    </w:p>
    <w:p w:rsidR="00DA7C00" w:rsidRPr="00DA7C00" w:rsidRDefault="00DA7C00" w:rsidP="00DA7C00">
      <w:pPr>
        <w:rPr>
          <w:rFonts w:eastAsiaTheme="majorEastAsia"/>
        </w:rPr>
      </w:pPr>
      <w:proofErr w:type="spellStart"/>
      <w:r w:rsidRPr="00DA7C00">
        <w:rPr>
          <w:rFonts w:eastAsiaTheme="majorEastAsia"/>
        </w:rPr>
        <w:t>vellora.mi</w:t>
      </w:r>
      <w:proofErr w:type="spellEnd"/>
    </w:p>
    <w:p w:rsidR="00DA7C00" w:rsidRPr="00DA7C00" w:rsidRDefault="00DA7C00" w:rsidP="00DA7C00">
      <w:pPr>
        <w:rPr>
          <w:rFonts w:eastAsiaTheme="majorEastAsia"/>
        </w:rPr>
      </w:pPr>
      <w:r w:rsidRPr="00DA7C00">
        <w:rPr>
          <w:rFonts w:eastAsiaTheme="majorEastAsia"/>
        </w:rPr>
        <w:t xml:space="preserve">HTTPS </w:t>
      </w:r>
      <w:proofErr w:type="spellStart"/>
      <w:r w:rsidRPr="00DA7C00">
        <w:rPr>
          <w:rFonts w:eastAsiaTheme="majorEastAsia"/>
        </w:rPr>
        <w:t>vellora.mi</w:t>
      </w:r>
      <w:proofErr w:type="spellEnd"/>
    </w:p>
    <w:p w:rsidR="00DA7C00" w:rsidRPr="00DA7C00" w:rsidRDefault="00DA7C00" w:rsidP="00DA7C00">
      <w:pPr>
        <w:rPr>
          <w:rFonts w:eastAsiaTheme="majorEastAsia"/>
        </w:rPr>
      </w:pPr>
      <w:r w:rsidRPr="00DA7C00">
        <w:rPr>
          <w:rFonts w:eastAsiaTheme="majorEastAsia"/>
        </w:rPr>
        <w:t>SOA a.root-servers.net</w:t>
      </w:r>
    </w:p>
    <w:p w:rsidR="00DA7C00" w:rsidRPr="00DA7C00" w:rsidRDefault="00DA7C00" w:rsidP="00DA7C00">
      <w:pPr>
        <w:rPr>
          <w:rFonts w:eastAsiaTheme="majorEastAsia"/>
        </w:rPr>
      </w:pPr>
    </w:p>
    <w:p w:rsidR="00DA7C00" w:rsidRPr="00DA7C00" w:rsidRDefault="00DA7C00" w:rsidP="00DA7C00">
      <w:pPr>
        <w:pStyle w:val="Heading2"/>
      </w:pPr>
      <w:r w:rsidRPr="00DA7C00">
        <w:t xml:space="preserve"> </w:t>
      </w:r>
      <w:r w:rsidRPr="00DA7C00">
        <w:rPr>
          <w:rFonts w:ascii="Segoe UI Symbol" w:hAnsi="Segoe UI Symbol" w:cs="Segoe UI Symbol"/>
        </w:rPr>
        <w:t>⚠</w:t>
      </w:r>
      <w:r w:rsidRPr="00DA7C00">
        <w:t xml:space="preserve"> Why This Looks Suspicious or Important:</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1.The recurring `NXDOMAIN` replies imply the client attempting to resolve non-existent domains.</w:t>
      </w:r>
    </w:p>
    <w:p w:rsidR="00DA7C00" w:rsidRPr="00DA7C00" w:rsidRDefault="00DA7C00" w:rsidP="00DA7C00">
      <w:pPr>
        <w:rPr>
          <w:rFonts w:eastAsiaTheme="majorEastAsia"/>
        </w:rPr>
      </w:pPr>
      <w:r w:rsidRPr="00DA7C00">
        <w:rPr>
          <w:rFonts w:eastAsiaTheme="majorEastAsia"/>
        </w:rPr>
        <w:t>2.Malware tends to utilize Domain Generation Algorithms (DGAs) to create random or non-existent domains, trying to access its Command &amp; Control (C2) server.</w:t>
      </w:r>
    </w:p>
    <w:p w:rsidR="00DA7C00" w:rsidRPr="00DA7C00" w:rsidRDefault="00DA7C00" w:rsidP="00DA7C00">
      <w:pPr>
        <w:rPr>
          <w:rFonts w:eastAsiaTheme="majorEastAsia"/>
        </w:rPr>
      </w:pPr>
      <w:r w:rsidRPr="00DA7C00">
        <w:rPr>
          <w:rFonts w:eastAsiaTheme="majorEastAsia"/>
        </w:rPr>
        <w:t>3.Valid applications typically query valid domains — failed repeated lookups (`</w:t>
      </w:r>
      <w:proofErr w:type="spellStart"/>
      <w:r w:rsidRPr="00DA7C00">
        <w:rPr>
          <w:rFonts w:eastAsiaTheme="majorEastAsia"/>
        </w:rPr>
        <w:t>vellora.mi</w:t>
      </w:r>
      <w:proofErr w:type="spellEnd"/>
      <w:r w:rsidRPr="00DA7C00">
        <w:rPr>
          <w:rFonts w:eastAsiaTheme="majorEastAsia"/>
        </w:rPr>
        <w:t>`) can imply:</w:t>
      </w:r>
    </w:p>
    <w:p w:rsidR="00DA7C00" w:rsidRPr="00DA7C00" w:rsidRDefault="00DA7C00" w:rsidP="00DA7C00">
      <w:pPr>
        <w:rPr>
          <w:rFonts w:eastAsiaTheme="majorEastAsia"/>
        </w:rPr>
      </w:pPr>
      <w:r w:rsidRPr="00DA7C00">
        <w:rPr>
          <w:rFonts w:eastAsiaTheme="majorEastAsia"/>
        </w:rPr>
        <w:t xml:space="preserve">• A </w:t>
      </w:r>
      <w:proofErr w:type="spellStart"/>
      <w:r w:rsidRPr="00DA7C00">
        <w:rPr>
          <w:rFonts w:eastAsiaTheme="majorEastAsia"/>
        </w:rPr>
        <w:t>misconfigured</w:t>
      </w:r>
      <w:proofErr w:type="spellEnd"/>
      <w:r w:rsidRPr="00DA7C00">
        <w:rPr>
          <w:rFonts w:eastAsiaTheme="majorEastAsia"/>
        </w:rPr>
        <w:t xml:space="preserve"> or deprecated application.</w:t>
      </w:r>
    </w:p>
    <w:p w:rsidR="00DA7C00" w:rsidRPr="00DA7C00" w:rsidRDefault="00DA7C00" w:rsidP="00DA7C00">
      <w:pPr>
        <w:rPr>
          <w:rFonts w:eastAsiaTheme="majorEastAsia"/>
        </w:rPr>
      </w:pPr>
      <w:r w:rsidRPr="00DA7C00">
        <w:rPr>
          <w:rFonts w:eastAsiaTheme="majorEastAsia"/>
        </w:rPr>
        <w:t>• Malware trying to connect to a C2 infrastructure.</w:t>
      </w:r>
    </w:p>
    <w:p w:rsidR="00DA7C00" w:rsidRPr="00DA7C00" w:rsidRDefault="00DA7C00" w:rsidP="00DA7C00">
      <w:pPr>
        <w:rPr>
          <w:rFonts w:eastAsiaTheme="majorEastAsia"/>
        </w:rPr>
      </w:pPr>
      <w:r w:rsidRPr="00DA7C00">
        <w:rPr>
          <w:rFonts w:eastAsiaTheme="majorEastAsia"/>
        </w:rPr>
        <w:t>• Lab environment probing or testing activity.</w:t>
      </w:r>
    </w:p>
    <w:p w:rsidR="00DA7C00" w:rsidRPr="00DA7C00" w:rsidRDefault="00DA7C00" w:rsidP="00DA7C00">
      <w:pPr>
        <w:rPr>
          <w:rFonts w:eastAsiaTheme="majorEastAsia"/>
        </w:rPr>
      </w:pPr>
      <w:r w:rsidRPr="00DA7C00">
        <w:rPr>
          <w:rFonts w:eastAsiaTheme="majorEastAsia"/>
        </w:rPr>
        <w:t>4. Having abnormal top-level domains (for example, `.mi`) raises suspicion because they are not typically used.</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 xml:space="preserve">The unsuccessful DNS lookups to unusual and suspicious domains are a strong indication of potential malicious or abnormal activity. Though this may be innocent (e.g., a test or typo domain), within real-world security monitoring it would need to be looked at closer to ensure no malware was beaconing out to dynamically generated domains. </w:t>
      </w:r>
    </w:p>
    <w:p w:rsidR="00DA7C00" w:rsidRPr="00DA7C00" w:rsidRDefault="00DA7C00" w:rsidP="00DA7C00">
      <w:pPr>
        <w:rPr>
          <w:rFonts w:eastAsiaTheme="majorEastAsia"/>
        </w:rPr>
      </w:pPr>
    </w:p>
    <w:p w:rsidR="00DA7C00" w:rsidRPr="00DA7C00" w:rsidRDefault="00DA7C00" w:rsidP="00DA7C00">
      <w:pPr>
        <w:pStyle w:val="Heading2"/>
      </w:pPr>
      <w:r w:rsidRPr="00DA7C00">
        <w:t xml:space="preserve"> </w:t>
      </w:r>
      <w:r w:rsidRPr="00DA7C00">
        <w:rPr>
          <w:rFonts w:ascii="Segoe UI Symbol" w:hAnsi="Segoe UI Symbol" w:cs="Segoe UI Symbol"/>
        </w:rPr>
        <w:t>✅</w:t>
      </w:r>
      <w:r w:rsidRPr="00DA7C00">
        <w:rPr>
          <w:rFonts w:ascii="Calibri" w:hAnsi="Calibri" w:cs="Calibri"/>
        </w:rPr>
        <w:t xml:space="preserve"> Recommended Mitigation:</w:t>
      </w:r>
    </w:p>
    <w:p w:rsidR="00DA7C00" w:rsidRPr="00DA7C00" w:rsidRDefault="00DA7C00" w:rsidP="00DA7C00">
      <w:pPr>
        <w:pStyle w:val="Heading2"/>
      </w:pPr>
    </w:p>
    <w:p w:rsidR="00DA7C00" w:rsidRPr="00DA7C00" w:rsidRDefault="00DA7C00" w:rsidP="00DA7C00">
      <w:pPr>
        <w:rPr>
          <w:rFonts w:eastAsiaTheme="majorEastAsia"/>
        </w:rPr>
      </w:pPr>
      <w:r>
        <w:rPr>
          <w:rFonts w:eastAsiaTheme="majorEastAsia"/>
        </w:rPr>
        <w:t>1.</w:t>
      </w:r>
      <w:r w:rsidRPr="00DA7C00">
        <w:rPr>
          <w:rFonts w:eastAsiaTheme="majorEastAsia"/>
        </w:rPr>
        <w:t>Enable DNS logging and monitoring to monitor unsuccessful lookups for strange or suspicious domains.</w:t>
      </w:r>
    </w:p>
    <w:p w:rsidR="00DA7C00" w:rsidRPr="00DA7C00" w:rsidRDefault="00DA7C00" w:rsidP="00DA7C00">
      <w:pPr>
        <w:rPr>
          <w:rFonts w:eastAsiaTheme="majorEastAsia"/>
        </w:rPr>
      </w:pPr>
      <w:r w:rsidRPr="00DA7C00">
        <w:rPr>
          <w:rFonts w:eastAsiaTheme="majorEastAsia"/>
        </w:rPr>
        <w:lastRenderedPageBreak/>
        <w:t>2. Utilize threat intelligence feeds to identify if the queried domains (`</w:t>
      </w:r>
      <w:proofErr w:type="spellStart"/>
      <w:r w:rsidRPr="00DA7C00">
        <w:rPr>
          <w:rFonts w:eastAsiaTheme="majorEastAsia"/>
        </w:rPr>
        <w:t>vellora.mi</w:t>
      </w:r>
      <w:proofErr w:type="spellEnd"/>
      <w:r w:rsidRPr="00DA7C00">
        <w:rPr>
          <w:rFonts w:eastAsiaTheme="majorEastAsia"/>
        </w:rPr>
        <w:t>`) are linked to known malicious campaigns.</w:t>
      </w:r>
    </w:p>
    <w:p w:rsidR="00DA7C00" w:rsidRPr="00DA7C00" w:rsidRDefault="00DA7C00" w:rsidP="00DA7C00">
      <w:pPr>
        <w:rPr>
          <w:rFonts w:eastAsiaTheme="majorEastAsia"/>
        </w:rPr>
      </w:pPr>
      <w:r w:rsidRPr="00DA7C00">
        <w:rPr>
          <w:rFonts w:eastAsiaTheme="majorEastAsia"/>
        </w:rPr>
        <w:t>3. Utilize DNS filtering solutions (such as Cisco Umbrella, Quad9, or Pi-hole) to prevent access to suspicious domains.</w:t>
      </w:r>
    </w:p>
    <w:p w:rsidR="00DA7C00" w:rsidRPr="00DA7C00" w:rsidRDefault="00DA7C00" w:rsidP="00DA7C00">
      <w:pPr>
        <w:rPr>
          <w:rFonts w:eastAsiaTheme="majorEastAsia"/>
        </w:rPr>
      </w:pPr>
      <w:r w:rsidRPr="00DA7C00">
        <w:rPr>
          <w:rFonts w:eastAsiaTheme="majorEastAsia"/>
        </w:rPr>
        <w:t>4. Check for strange processes on endpoints that are producing large numbers of failed DNS queries.</w:t>
      </w:r>
    </w:p>
    <w:p w:rsidR="00DA7C00" w:rsidRPr="00DA7C00" w:rsidRDefault="00DA7C00" w:rsidP="00DA7C00">
      <w:pPr>
        <w:pStyle w:val="Heading2"/>
      </w:pPr>
      <w:r w:rsidRPr="00DA7C00">
        <w:t>Screenshot provided:</w:t>
      </w:r>
    </w:p>
    <w:p w:rsidR="006E45F6" w:rsidRDefault="00DA7C00" w:rsidP="00DA7C00">
      <w:r w:rsidRPr="00DA7C00">
        <w:rPr>
          <w:rFonts w:eastAsiaTheme="majorEastAsia"/>
        </w:rPr>
        <w:t xml:space="preserve">Figure 3 – DNS NXDOMAIN responses seen in </w:t>
      </w:r>
      <w:proofErr w:type="spellStart"/>
      <w:r w:rsidRPr="00DA7C00">
        <w:rPr>
          <w:rFonts w:eastAsiaTheme="majorEastAsia"/>
        </w:rPr>
        <w:t>Wireshark</w:t>
      </w:r>
      <w:proofErr w:type="spellEnd"/>
      <w:r w:rsidR="006E45F6">
        <w:rPr>
          <w:noProof/>
          <w:lang w:val="en-IN" w:eastAsia="en-IN"/>
        </w:rPr>
        <w:drawing>
          <wp:inline distT="0" distB="0" distL="0" distR="0">
            <wp:extent cx="5486400" cy="3085196"/>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86400" cy="3085196"/>
                    </a:xfrm>
                    <a:prstGeom prst="rect">
                      <a:avLst/>
                    </a:prstGeom>
                    <a:noFill/>
                    <a:ln w="9525">
                      <a:noFill/>
                      <a:miter lim="800000"/>
                      <a:headEnd/>
                      <a:tailEnd/>
                    </a:ln>
                  </pic:spPr>
                </pic:pic>
              </a:graphicData>
            </a:graphic>
          </wp:inline>
        </w:drawing>
      </w:r>
    </w:p>
    <w:p w:rsidR="006E45F6" w:rsidRDefault="006E45F6" w:rsidP="006E45F6"/>
    <w:p w:rsidR="00DA7C00" w:rsidRPr="00DA7C00" w:rsidRDefault="00DA7C00" w:rsidP="00DA7C00">
      <w:pPr>
        <w:rPr>
          <w:rFonts w:asciiTheme="majorHAnsi" w:eastAsiaTheme="majorEastAsia" w:hAnsiTheme="majorHAnsi" w:cstheme="majorBidi"/>
          <w:b/>
          <w:bCs/>
          <w:color w:val="4F81BD" w:themeColor="accent1"/>
          <w:sz w:val="26"/>
          <w:szCs w:val="26"/>
        </w:rPr>
      </w:pPr>
      <w:r w:rsidRPr="00DA7C00">
        <w:rPr>
          <w:rFonts w:asciiTheme="majorHAnsi" w:eastAsiaTheme="majorEastAsia" w:hAnsiTheme="majorHAnsi" w:cstheme="majorBidi"/>
          <w:b/>
          <w:bCs/>
          <w:color w:val="4F81BD" w:themeColor="accent1"/>
          <w:sz w:val="26"/>
          <w:szCs w:val="26"/>
        </w:rPr>
        <w:t>B) DNS Traffic Analysis – Access to Web Domain That Is Vulnerable</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 xml:space="preserve">During the packet capturing session in </w:t>
      </w:r>
      <w:proofErr w:type="spellStart"/>
      <w:r w:rsidRPr="00DA7C00">
        <w:rPr>
          <w:rFonts w:eastAsiaTheme="majorEastAsia"/>
        </w:rPr>
        <w:t>Wireshark</w:t>
      </w:r>
      <w:proofErr w:type="spellEnd"/>
      <w:r w:rsidRPr="00DA7C00">
        <w:rPr>
          <w:rFonts w:eastAsiaTheme="majorEastAsia"/>
        </w:rPr>
        <w:t>, DNS query and response about `www.vulnweb.com` were seen. This web domain is a popular security test site (which is maintained for security training and pen-testing purposes).</w:t>
      </w:r>
    </w:p>
    <w:p w:rsidR="00DA7C00" w:rsidRPr="00DA7C00" w:rsidRDefault="00DA7C00" w:rsidP="00DA7C00">
      <w:pPr>
        <w:rPr>
          <w:rFonts w:eastAsiaTheme="majorEastAsia"/>
        </w:rPr>
      </w:pPr>
    </w:p>
    <w:p w:rsidR="00DA7C00" w:rsidRPr="00DA7C00" w:rsidRDefault="00DA7C00" w:rsidP="00DA7C00">
      <w:pPr>
        <w:pStyle w:val="Heading2"/>
      </w:pPr>
      <w:r w:rsidRPr="00DA7C00">
        <w:t xml:space="preserve"> </w:t>
      </w:r>
      <w:r w:rsidRPr="00DA7C00">
        <w:rPr>
          <w:rFonts w:ascii="Segoe UI Symbol" w:hAnsi="Segoe UI Symbol" w:cs="Segoe UI Symbol"/>
        </w:rPr>
        <w:t>✅</w:t>
      </w:r>
      <w:r w:rsidRPr="00DA7C00">
        <w:rPr>
          <w:rFonts w:ascii="Calibri" w:hAnsi="Calibri" w:cs="Calibri"/>
        </w:rPr>
        <w:t xml:space="preserve"> DNS Behavior Seen:</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w:t>
      </w:r>
      <w:r w:rsidRPr="00DA7C00">
        <w:rPr>
          <w:rFonts w:eastAsiaTheme="majorEastAsia"/>
        </w:rPr>
        <w:tab/>
        <w:t>Source IP: 10.0.2.15(Windows 10 VM)</w:t>
      </w:r>
    </w:p>
    <w:p w:rsidR="00DA7C00" w:rsidRPr="00DA7C00" w:rsidRDefault="00DA7C00" w:rsidP="00DA7C00">
      <w:pPr>
        <w:rPr>
          <w:rFonts w:eastAsiaTheme="majorEastAsia"/>
        </w:rPr>
      </w:pPr>
      <w:r w:rsidRPr="00DA7C00">
        <w:rPr>
          <w:rFonts w:eastAsiaTheme="majorEastAsia"/>
        </w:rPr>
        <w:t>•</w:t>
      </w:r>
      <w:r w:rsidRPr="00DA7C00">
        <w:rPr>
          <w:rFonts w:eastAsiaTheme="majorEastAsia"/>
        </w:rPr>
        <w:tab/>
        <w:t>Destination IP (DNS Resolver): 192.168.142.204</w:t>
      </w:r>
    </w:p>
    <w:p w:rsidR="00DA7C00" w:rsidRPr="00DA7C00" w:rsidRDefault="00DA7C00" w:rsidP="00DA7C00">
      <w:pPr>
        <w:rPr>
          <w:rFonts w:eastAsiaTheme="majorEastAsia"/>
        </w:rPr>
      </w:pPr>
      <w:r w:rsidRPr="00DA7C00">
        <w:rPr>
          <w:rFonts w:eastAsiaTheme="majorEastAsia"/>
        </w:rPr>
        <w:lastRenderedPageBreak/>
        <w:t>•</w:t>
      </w:r>
      <w:r w:rsidRPr="00DA7C00">
        <w:rPr>
          <w:rFonts w:eastAsiaTheme="majorEastAsia"/>
        </w:rPr>
        <w:tab/>
        <w:t>Queried Domain: www.vulnweb.com</w:t>
      </w:r>
    </w:p>
    <w:p w:rsidR="00DA7C00" w:rsidRPr="00DA7C00" w:rsidRDefault="00DA7C00" w:rsidP="00DA7C00">
      <w:pPr>
        <w:rPr>
          <w:rFonts w:eastAsiaTheme="majorEastAsia"/>
        </w:rPr>
      </w:pPr>
      <w:r w:rsidRPr="00DA7C00">
        <w:rPr>
          <w:rFonts w:eastAsiaTheme="majorEastAsia"/>
        </w:rPr>
        <w:t>•</w:t>
      </w:r>
      <w:r w:rsidRPr="00DA7C00">
        <w:rPr>
          <w:rFonts w:eastAsiaTheme="majorEastAsia"/>
        </w:rPr>
        <w:tab/>
        <w:t>DNS Response:  A record → 44.228.249.3 (resolved successfully)</w:t>
      </w:r>
    </w:p>
    <w:p w:rsidR="00DA7C00" w:rsidRPr="00DA7C00" w:rsidRDefault="00DA7C00" w:rsidP="00DA7C00">
      <w:pPr>
        <w:pStyle w:val="Heading2"/>
      </w:pPr>
      <w:r w:rsidRPr="00DA7C00">
        <w:rPr>
          <w:rFonts w:ascii="Segoe UI Symbol" w:hAnsi="Segoe UI Symbol" w:cs="Segoe UI Symbol"/>
        </w:rPr>
        <w:t>⚠</w:t>
      </w:r>
      <w:r w:rsidRPr="00DA7C00">
        <w:t xml:space="preserve"> Why This Looks Suspicious or Important:</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1. `www.vulnweb.com` is not a typical browsing location; it is made deliberately vulnerable for web security testing.</w:t>
      </w:r>
    </w:p>
    <w:p w:rsidR="00DA7C00" w:rsidRPr="00DA7C00" w:rsidRDefault="00DA7C00" w:rsidP="00DA7C00">
      <w:pPr>
        <w:rPr>
          <w:rFonts w:eastAsiaTheme="majorEastAsia"/>
        </w:rPr>
      </w:pPr>
      <w:r w:rsidRPr="00DA7C00">
        <w:rPr>
          <w:rFonts w:eastAsiaTheme="majorEastAsia"/>
        </w:rPr>
        <w:t>2. Requests to such domains suggest:</w:t>
      </w:r>
    </w:p>
    <w:p w:rsidR="00DA7C00" w:rsidRPr="00DA7C00" w:rsidRDefault="00DA7C00" w:rsidP="00DA7C00">
      <w:pPr>
        <w:rPr>
          <w:rFonts w:eastAsiaTheme="majorEastAsia"/>
        </w:rPr>
      </w:pPr>
      <w:r w:rsidRPr="00DA7C00">
        <w:rPr>
          <w:rFonts w:eastAsiaTheme="majorEastAsia"/>
        </w:rPr>
        <w:t>• Lab penetration testing activity (expected in training labs).</w:t>
      </w:r>
    </w:p>
    <w:p w:rsidR="00DA7C00" w:rsidRPr="00DA7C00" w:rsidRDefault="00DA7C00" w:rsidP="00DA7C00">
      <w:pPr>
        <w:rPr>
          <w:rFonts w:eastAsiaTheme="majorEastAsia"/>
        </w:rPr>
      </w:pPr>
      <w:r w:rsidRPr="00DA7C00">
        <w:rPr>
          <w:rFonts w:eastAsiaTheme="majorEastAsia"/>
        </w:rPr>
        <w:t>• Or, in a live network, potential malicious activity, where an intruder or malware is trying to exploit/test a vulnerable application.</w:t>
      </w:r>
    </w:p>
    <w:p w:rsidR="00DA7C00" w:rsidRPr="00DA7C00" w:rsidRDefault="00DA7C00" w:rsidP="00DA7C00">
      <w:pPr>
        <w:rPr>
          <w:rFonts w:eastAsiaTheme="majorEastAsia"/>
        </w:rPr>
      </w:pPr>
      <w:r w:rsidRPr="00DA7C00">
        <w:rPr>
          <w:rFonts w:eastAsiaTheme="majorEastAsia"/>
        </w:rPr>
        <w:t>3. The domain resolved successfully to an IP (`44.228.249.3`), which means the client was successful in reaching the host.</w:t>
      </w:r>
    </w:p>
    <w:p w:rsidR="00DA7C00" w:rsidRPr="00DA7C00" w:rsidRDefault="00DA7C00" w:rsidP="00DA7C00">
      <w:pPr>
        <w:rPr>
          <w:rFonts w:eastAsiaTheme="majorEastAsia"/>
        </w:rPr>
      </w:pPr>
      <w:r w:rsidRPr="00DA7C00">
        <w:rPr>
          <w:rFonts w:eastAsiaTheme="majorEastAsia"/>
        </w:rPr>
        <w:t>4. Under enterprise security monitoring, unusual queries to such recognized vulnerable domains would be a serious red alert.</w:t>
      </w:r>
    </w:p>
    <w:p w:rsidR="00DA7C00" w:rsidRPr="00DA7C00" w:rsidRDefault="00DA7C00" w:rsidP="00DA7C00">
      <w:pPr>
        <w:rPr>
          <w:rFonts w:eastAsiaTheme="majorEastAsia"/>
        </w:rPr>
      </w:pPr>
    </w:p>
    <w:p w:rsidR="00DA7C00" w:rsidRPr="00DA7C00" w:rsidRDefault="00DA7C00" w:rsidP="00DA7C00">
      <w:pPr>
        <w:pStyle w:val="Heading2"/>
      </w:pPr>
      <w:r w:rsidRPr="00DA7C00">
        <w:rPr>
          <w:rFonts w:ascii="Segoe UI Symbol" w:hAnsi="Segoe UI Symbol" w:cs="Segoe UI Symbol"/>
        </w:rPr>
        <w:t>✅</w:t>
      </w:r>
      <w:r w:rsidRPr="00DA7C00">
        <w:t xml:space="preserve"> My Opinion and Analysis:</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The ensuing DNS traffic clearly indicates intentional security probing within the lab. Harmless in the context of a training setup, the same action within a production corporate network would be either unauthorized penetration testing or malicious probing to probe vulnerabilities.</w:t>
      </w:r>
    </w:p>
    <w:p w:rsidR="00DA7C00" w:rsidRPr="00DA7C00" w:rsidRDefault="00DA7C00" w:rsidP="00DA7C00">
      <w:pPr>
        <w:pStyle w:val="Heading2"/>
      </w:pPr>
    </w:p>
    <w:p w:rsidR="00DA7C00" w:rsidRPr="00DA7C00" w:rsidRDefault="00DA7C00" w:rsidP="00DA7C00">
      <w:pPr>
        <w:pStyle w:val="Heading2"/>
      </w:pPr>
      <w:r w:rsidRPr="00DA7C00">
        <w:rPr>
          <w:rFonts w:ascii="Segoe UI Symbol" w:hAnsi="Segoe UI Symbol" w:cs="Segoe UI Symbol"/>
        </w:rPr>
        <w:t>✅</w:t>
      </w:r>
      <w:r w:rsidRPr="00DA7C00">
        <w:t xml:space="preserve"> Suggested Mitigation:</w:t>
      </w:r>
    </w:p>
    <w:p w:rsidR="00DA7C00" w:rsidRPr="00DA7C00" w:rsidRDefault="00DA7C00" w:rsidP="00DA7C00">
      <w:pPr>
        <w:rPr>
          <w:rFonts w:eastAsiaTheme="majorEastAsia"/>
        </w:rPr>
      </w:pPr>
    </w:p>
    <w:p w:rsidR="00DA7C00" w:rsidRPr="00DA7C00" w:rsidRDefault="00DA7C00" w:rsidP="00DA7C00">
      <w:pPr>
        <w:rPr>
          <w:rFonts w:eastAsiaTheme="majorEastAsia"/>
        </w:rPr>
      </w:pPr>
      <w:r w:rsidRPr="00DA7C00">
        <w:rPr>
          <w:rFonts w:eastAsiaTheme="majorEastAsia"/>
        </w:rPr>
        <w:t>1. In testing labs: Record the activity as part of training and keep it segregated from production systems.</w:t>
      </w:r>
    </w:p>
    <w:p w:rsidR="00DA7C00" w:rsidRPr="00DA7C00" w:rsidRDefault="00DA7C00" w:rsidP="00DA7C00">
      <w:pPr>
        <w:rPr>
          <w:rFonts w:eastAsiaTheme="majorEastAsia"/>
        </w:rPr>
      </w:pPr>
      <w:r w:rsidRPr="00DA7C00">
        <w:rPr>
          <w:rFonts w:eastAsiaTheme="majorEastAsia"/>
        </w:rPr>
        <w:t>2. In live networks:</w:t>
      </w:r>
    </w:p>
    <w:p w:rsidR="00DA7C00" w:rsidRPr="00DA7C00" w:rsidRDefault="00DA7C00" w:rsidP="00DA7C00">
      <w:pPr>
        <w:rPr>
          <w:rFonts w:eastAsiaTheme="majorEastAsia"/>
        </w:rPr>
      </w:pPr>
      <w:r w:rsidRPr="00DA7C00">
        <w:rPr>
          <w:rFonts w:eastAsiaTheme="majorEastAsia"/>
        </w:rPr>
        <w:t>• Flag and alert on DNS requests to known vulnerable sites (`vulnweb.com`).</w:t>
      </w:r>
    </w:p>
    <w:p w:rsidR="00DA7C00" w:rsidRPr="00DA7C00" w:rsidRDefault="00DA7C00" w:rsidP="00DA7C00">
      <w:pPr>
        <w:rPr>
          <w:rFonts w:eastAsiaTheme="majorEastAsia"/>
        </w:rPr>
      </w:pPr>
      <w:r w:rsidRPr="00DA7C00">
        <w:rPr>
          <w:rFonts w:eastAsiaTheme="majorEastAsia"/>
        </w:rPr>
        <w:t>• Inspect the process/user making the request.</w:t>
      </w:r>
    </w:p>
    <w:p w:rsidR="00DA7C00" w:rsidRPr="00DA7C00" w:rsidRDefault="00DA7C00" w:rsidP="00DA7C00">
      <w:pPr>
        <w:rPr>
          <w:rFonts w:eastAsiaTheme="majorEastAsia"/>
        </w:rPr>
      </w:pPr>
      <w:r w:rsidRPr="00DA7C00">
        <w:rPr>
          <w:rFonts w:eastAsiaTheme="majorEastAsia"/>
        </w:rPr>
        <w:t>• Implement DNS filtering to prevent user endpoints from accessing test/malicious sites.</w:t>
      </w:r>
    </w:p>
    <w:p w:rsidR="00DA7C00" w:rsidRPr="00DA7C00" w:rsidRDefault="00DA7C00" w:rsidP="00DA7C00">
      <w:pPr>
        <w:rPr>
          <w:rFonts w:eastAsiaTheme="majorEastAsia"/>
        </w:rPr>
      </w:pPr>
    </w:p>
    <w:p w:rsidR="00DA7C00" w:rsidRPr="00DA7C00" w:rsidRDefault="00DA7C00" w:rsidP="00DA7C00">
      <w:pPr>
        <w:pStyle w:val="Heading2"/>
      </w:pPr>
      <w:r w:rsidRPr="00DA7C00">
        <w:t xml:space="preserve"> Screenshot attached:</w:t>
      </w:r>
    </w:p>
    <w:p w:rsidR="00DA7C00" w:rsidRPr="00DA7C00" w:rsidRDefault="00DA7C00" w:rsidP="00DA7C00">
      <w:pPr>
        <w:rPr>
          <w:rFonts w:eastAsiaTheme="majorEastAsia"/>
        </w:rPr>
      </w:pPr>
    </w:p>
    <w:p w:rsidR="006E45F6" w:rsidRDefault="00DA7C00" w:rsidP="00DA7C00">
      <w:r w:rsidRPr="00DA7C00">
        <w:rPr>
          <w:rFonts w:eastAsiaTheme="majorEastAsia"/>
        </w:rPr>
        <w:t xml:space="preserve">Figure 4 – DNS resolution of `www.vulnweb.com` captured in </w:t>
      </w:r>
      <w:proofErr w:type="spellStart"/>
      <w:r w:rsidRPr="00DA7C00">
        <w:rPr>
          <w:rFonts w:eastAsiaTheme="majorEastAsia"/>
        </w:rPr>
        <w:t>Wireshark</w:t>
      </w:r>
      <w:proofErr w:type="spellEnd"/>
      <w:r w:rsidR="006E45F6">
        <w:rPr>
          <w:noProof/>
          <w:lang w:val="en-IN" w:eastAsia="en-IN"/>
        </w:rPr>
        <w:drawing>
          <wp:inline distT="0" distB="0" distL="0" distR="0">
            <wp:extent cx="5486400" cy="3085196"/>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486400" cy="3085196"/>
                    </a:xfrm>
                    <a:prstGeom prst="rect">
                      <a:avLst/>
                    </a:prstGeom>
                    <a:noFill/>
                    <a:ln w="9525">
                      <a:noFill/>
                      <a:miter lim="800000"/>
                      <a:headEnd/>
                      <a:tailEnd/>
                    </a:ln>
                  </pic:spPr>
                </pic:pic>
              </a:graphicData>
            </a:graphic>
          </wp:inline>
        </w:drawing>
      </w:r>
    </w:p>
    <w:p w:rsidR="006E45F6" w:rsidRDefault="006E45F6" w:rsidP="006E45F6"/>
    <w:p w:rsidR="007C6F89" w:rsidRPr="007C6F89" w:rsidRDefault="007C6F89" w:rsidP="007C6F8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w:t>
      </w:r>
      <w:r w:rsidRPr="007C6F89">
        <w:rPr>
          <w:rFonts w:asciiTheme="majorHAnsi" w:eastAsiaTheme="majorEastAsia" w:hAnsiTheme="majorHAnsi" w:cstheme="majorBidi"/>
          <w:b/>
          <w:bCs/>
          <w:color w:val="365F91" w:themeColor="accent1" w:themeShade="BF"/>
          <w:sz w:val="28"/>
          <w:szCs w:val="28"/>
        </w:rPr>
        <w:t>c) ICMP :</w:t>
      </w:r>
    </w:p>
    <w:p w:rsidR="007C6F89" w:rsidRPr="007C6F89" w:rsidRDefault="007C6F89" w:rsidP="007C6F89">
      <w:pPr>
        <w:rPr>
          <w:rFonts w:asciiTheme="majorHAnsi" w:eastAsiaTheme="majorEastAsia" w:hAnsiTheme="majorHAnsi" w:cstheme="majorBidi"/>
          <w:b/>
          <w:bCs/>
          <w:color w:val="365F91" w:themeColor="accent1" w:themeShade="BF"/>
          <w:sz w:val="28"/>
          <w:szCs w:val="28"/>
        </w:rPr>
      </w:pPr>
    </w:p>
    <w:p w:rsidR="007C6F89" w:rsidRPr="007C6F89" w:rsidRDefault="007C6F89" w:rsidP="007C6F89">
      <w:pPr>
        <w:rPr>
          <w:rFonts w:eastAsiaTheme="majorEastAsia"/>
        </w:rPr>
      </w:pPr>
      <w:r w:rsidRPr="007C6F89">
        <w:rPr>
          <w:rFonts w:eastAsiaTheme="majorEastAsia"/>
        </w:rPr>
        <w:t xml:space="preserve">•Capture tool: </w:t>
      </w:r>
      <w:proofErr w:type="spellStart"/>
      <w:r w:rsidRPr="007C6F89">
        <w:rPr>
          <w:rFonts w:eastAsiaTheme="majorEastAsia"/>
        </w:rPr>
        <w:t>Wireshark</w:t>
      </w:r>
      <w:proofErr w:type="spellEnd"/>
      <w:r w:rsidRPr="007C6F89">
        <w:rPr>
          <w:rFonts w:eastAsiaTheme="majorEastAsia"/>
        </w:rPr>
        <w:t xml:space="preserve"> (ICMP filter used — top left indicates `</w:t>
      </w:r>
      <w:proofErr w:type="spellStart"/>
      <w:r w:rsidRPr="007C6F89">
        <w:rPr>
          <w:rFonts w:eastAsiaTheme="majorEastAsia"/>
        </w:rPr>
        <w:t>icmp</w:t>
      </w:r>
      <w:proofErr w:type="spellEnd"/>
      <w:r w:rsidRPr="007C6F89">
        <w:rPr>
          <w:rFonts w:eastAsiaTheme="majorEastAsia"/>
        </w:rPr>
        <w:t>`).</w:t>
      </w:r>
    </w:p>
    <w:p w:rsidR="007C6F89" w:rsidRPr="007C6F89" w:rsidRDefault="007C6F89" w:rsidP="007C6F89">
      <w:pPr>
        <w:rPr>
          <w:rFonts w:eastAsiaTheme="majorEastAsia"/>
        </w:rPr>
      </w:pPr>
      <w:r w:rsidRPr="007C6F89">
        <w:rPr>
          <w:rFonts w:eastAsiaTheme="majorEastAsia"/>
        </w:rPr>
        <w:t>•Source IP (ping source): `10.0.2.15` (probably a VM).</w:t>
      </w:r>
    </w:p>
    <w:p w:rsidR="007C6F89" w:rsidRPr="007C6F89" w:rsidRDefault="007C6F89" w:rsidP="007C6F89">
      <w:pPr>
        <w:rPr>
          <w:rFonts w:eastAsiaTheme="majorEastAsia"/>
        </w:rPr>
      </w:pPr>
      <w:r w:rsidRPr="007C6F89">
        <w:rPr>
          <w:rFonts w:eastAsiaTheme="majorEastAsia"/>
        </w:rPr>
        <w:t>•Destinations seen: `142.251.42.36` and `23.33.54.93` (example remote IPs — at least one is in the `142.251.42.0/24` block, frequently Google/Bing).</w:t>
      </w:r>
    </w:p>
    <w:p w:rsidR="007C6F89" w:rsidRPr="007C6F89" w:rsidRDefault="007C6F89" w:rsidP="007C6F89">
      <w:pPr>
        <w:rPr>
          <w:rFonts w:eastAsiaTheme="majorEastAsia"/>
        </w:rPr>
      </w:pPr>
      <w:r w:rsidRPr="007C6F89">
        <w:rPr>
          <w:rFonts w:eastAsiaTheme="majorEastAsia"/>
        </w:rPr>
        <w:t>•Protocol: ICMP (Echo (ping) request / reply).</w:t>
      </w:r>
    </w:p>
    <w:p w:rsidR="007C6F89" w:rsidRPr="007C6F89" w:rsidRDefault="007C6F89" w:rsidP="007C6F89">
      <w:pPr>
        <w:pStyle w:val="Heading2"/>
      </w:pPr>
      <w:r w:rsidRPr="007C6F89">
        <w:t>Packet details:</w:t>
      </w:r>
    </w:p>
    <w:p w:rsidR="007C6F89" w:rsidRPr="007C6F89" w:rsidRDefault="007C6F89" w:rsidP="007C6F89">
      <w:pPr>
        <w:rPr>
          <w:rFonts w:eastAsiaTheme="majorEastAsia"/>
        </w:rPr>
      </w:pPr>
    </w:p>
    <w:p w:rsidR="007C6F89" w:rsidRPr="007C6F89" w:rsidRDefault="007C6F89" w:rsidP="007C6F89">
      <w:pPr>
        <w:pStyle w:val="ListParagraph"/>
        <w:numPr>
          <w:ilvl w:val="0"/>
          <w:numId w:val="46"/>
        </w:numPr>
        <w:rPr>
          <w:rFonts w:eastAsiaTheme="majorEastAsia"/>
        </w:rPr>
      </w:pPr>
      <w:r w:rsidRPr="007C6F89">
        <w:rPr>
          <w:rFonts w:ascii="Calibri" w:eastAsiaTheme="majorEastAsia" w:hAnsi="Calibri" w:cs="Calibri"/>
        </w:rPr>
        <w:t>ICMP Echo request and reply pairs.</w:t>
      </w:r>
    </w:p>
    <w:p w:rsidR="007C6F89" w:rsidRPr="007C6F89" w:rsidRDefault="007C6F89" w:rsidP="007C6F89">
      <w:pPr>
        <w:pStyle w:val="ListParagraph"/>
        <w:numPr>
          <w:ilvl w:val="0"/>
          <w:numId w:val="46"/>
        </w:numPr>
        <w:rPr>
          <w:rFonts w:eastAsiaTheme="majorEastAsia"/>
        </w:rPr>
      </w:pPr>
      <w:r w:rsidRPr="007C6F89">
        <w:rPr>
          <w:rFonts w:ascii="Calibri" w:eastAsiaTheme="majorEastAsia" w:hAnsi="Calibri" w:cs="Calibri"/>
        </w:rPr>
        <w:t>ID field = `0x0001` in many frames.</w:t>
      </w:r>
    </w:p>
    <w:p w:rsidR="007C6F89" w:rsidRPr="007C6F89" w:rsidRDefault="007C6F89" w:rsidP="007C6F89">
      <w:pPr>
        <w:pStyle w:val="ListParagraph"/>
        <w:numPr>
          <w:ilvl w:val="0"/>
          <w:numId w:val="46"/>
        </w:numPr>
        <w:rPr>
          <w:rFonts w:eastAsiaTheme="majorEastAsia"/>
        </w:rPr>
      </w:pPr>
      <w:r w:rsidRPr="007C6F89">
        <w:rPr>
          <w:rFonts w:ascii="Calibri" w:eastAsiaTheme="majorEastAsia" w:hAnsi="Calibri" w:cs="Calibri"/>
        </w:rPr>
        <w:t>Increasing sequence numbers: `</w:t>
      </w:r>
      <w:proofErr w:type="spellStart"/>
      <w:r w:rsidRPr="007C6F89">
        <w:rPr>
          <w:rFonts w:ascii="Calibri" w:eastAsiaTheme="majorEastAsia" w:hAnsi="Calibri" w:cs="Calibri"/>
        </w:rPr>
        <w:t>seq</w:t>
      </w:r>
      <w:proofErr w:type="spellEnd"/>
      <w:r w:rsidRPr="007C6F89">
        <w:rPr>
          <w:rFonts w:ascii="Calibri" w:eastAsiaTheme="majorEastAsia" w:hAnsi="Calibri" w:cs="Calibri"/>
        </w:rPr>
        <w:t>=1/256`, `</w:t>
      </w:r>
      <w:proofErr w:type="spellStart"/>
      <w:r w:rsidRPr="007C6F89">
        <w:rPr>
          <w:rFonts w:ascii="Calibri" w:eastAsiaTheme="majorEastAsia" w:hAnsi="Calibri" w:cs="Calibri"/>
        </w:rPr>
        <w:t>seq</w:t>
      </w:r>
      <w:proofErr w:type="spellEnd"/>
      <w:r w:rsidRPr="007C6F89">
        <w:rPr>
          <w:rFonts w:ascii="Calibri" w:eastAsiaTheme="majorEastAsia" w:hAnsi="Calibri" w:cs="Calibri"/>
        </w:rPr>
        <w:t>=2/512`, `</w:t>
      </w:r>
      <w:proofErr w:type="spellStart"/>
      <w:r w:rsidRPr="007C6F89">
        <w:rPr>
          <w:rFonts w:ascii="Calibri" w:eastAsiaTheme="majorEastAsia" w:hAnsi="Calibri" w:cs="Calibri"/>
        </w:rPr>
        <w:t>seq</w:t>
      </w:r>
      <w:proofErr w:type="spellEnd"/>
      <w:r w:rsidRPr="007C6F89">
        <w:rPr>
          <w:rFonts w:ascii="Calibri" w:eastAsiaTheme="majorEastAsia" w:hAnsi="Calibri" w:cs="Calibri"/>
        </w:rPr>
        <w:t xml:space="preserve">=3/768`, etc. (Info column displays </w:t>
      </w:r>
      <w:proofErr w:type="spellStart"/>
      <w:r w:rsidRPr="007C6F89">
        <w:rPr>
          <w:rFonts w:ascii="Calibri" w:eastAsiaTheme="majorEastAsia" w:hAnsi="Calibri" w:cs="Calibri"/>
        </w:rPr>
        <w:t>seq</w:t>
      </w:r>
      <w:proofErr w:type="spellEnd"/>
      <w:r w:rsidRPr="007C6F89">
        <w:rPr>
          <w:rFonts w:ascii="Calibri" w:eastAsiaTheme="majorEastAsia" w:hAnsi="Calibri" w:cs="Calibri"/>
        </w:rPr>
        <w:t xml:space="preserve"> and reply pairing).</w:t>
      </w:r>
    </w:p>
    <w:p w:rsidR="007C6F89" w:rsidRPr="007C6F89" w:rsidRDefault="007C6F89" w:rsidP="007C6F89">
      <w:pPr>
        <w:pStyle w:val="ListParagraph"/>
        <w:numPr>
          <w:ilvl w:val="0"/>
          <w:numId w:val="46"/>
        </w:numPr>
        <w:rPr>
          <w:rFonts w:eastAsiaTheme="majorEastAsia"/>
        </w:rPr>
      </w:pPr>
      <w:r w:rsidRPr="007C6F89">
        <w:rPr>
          <w:rFonts w:ascii="Calibri" w:eastAsiaTheme="majorEastAsia" w:hAnsi="Calibri" w:cs="Calibri"/>
        </w:rPr>
        <w:lastRenderedPageBreak/>
        <w:t>Displayed TTL values: request `</w:t>
      </w:r>
      <w:proofErr w:type="spellStart"/>
      <w:r w:rsidRPr="007C6F89">
        <w:rPr>
          <w:rFonts w:ascii="Calibri" w:eastAsiaTheme="majorEastAsia" w:hAnsi="Calibri" w:cs="Calibri"/>
        </w:rPr>
        <w:t>ttl</w:t>
      </w:r>
      <w:proofErr w:type="spellEnd"/>
      <w:r w:rsidRPr="007C6F89">
        <w:rPr>
          <w:rFonts w:ascii="Calibri" w:eastAsiaTheme="majorEastAsia" w:hAnsi="Calibri" w:cs="Calibri"/>
        </w:rPr>
        <w:t>=128`, reply `</w:t>
      </w:r>
      <w:proofErr w:type="spellStart"/>
      <w:r w:rsidRPr="007C6F89">
        <w:rPr>
          <w:rFonts w:ascii="Calibri" w:eastAsiaTheme="majorEastAsia" w:hAnsi="Calibri" w:cs="Calibri"/>
        </w:rPr>
        <w:t>ttl</w:t>
      </w:r>
      <w:proofErr w:type="spellEnd"/>
      <w:r w:rsidRPr="007C6F89">
        <w:rPr>
          <w:rFonts w:ascii="Calibri" w:eastAsiaTheme="majorEastAsia" w:hAnsi="Calibri" w:cs="Calibri"/>
        </w:rPr>
        <w:t>=117` (repl</w:t>
      </w:r>
      <w:r w:rsidRPr="007C6F89">
        <w:rPr>
          <w:rFonts w:eastAsiaTheme="majorEastAsia"/>
        </w:rPr>
        <w:t>y TTL smaller → different OS/hop counts or NAT).</w:t>
      </w:r>
    </w:p>
    <w:p w:rsidR="007C6F89" w:rsidRPr="007C6F89" w:rsidRDefault="007C6F89" w:rsidP="007C6F89">
      <w:pPr>
        <w:pStyle w:val="ListParagraph"/>
        <w:numPr>
          <w:ilvl w:val="0"/>
          <w:numId w:val="46"/>
        </w:numPr>
        <w:rPr>
          <w:rFonts w:eastAsiaTheme="majorEastAsia"/>
        </w:rPr>
      </w:pPr>
      <w:r w:rsidRPr="007C6F89">
        <w:rPr>
          <w:rFonts w:ascii="Calibri" w:eastAsiaTheme="majorEastAsia" w:hAnsi="Calibri" w:cs="Calibri"/>
        </w:rPr>
        <w:t>Payload content (hex/ASCII pane): visible ASCII pattern — readable sequence of characters (`</w:t>
      </w:r>
      <w:proofErr w:type="spellStart"/>
      <w:r w:rsidRPr="007C6F89">
        <w:rPr>
          <w:rFonts w:ascii="Calibri" w:eastAsiaTheme="majorEastAsia" w:hAnsi="Calibri" w:cs="Calibri"/>
        </w:rPr>
        <w:t>abcdef</w:t>
      </w:r>
      <w:proofErr w:type="spellEnd"/>
      <w:r w:rsidRPr="007C6F89">
        <w:rPr>
          <w:rFonts w:ascii="Calibri" w:eastAsiaTheme="majorEastAsia" w:hAnsi="Calibri" w:cs="Calibri"/>
        </w:rPr>
        <w:t>.`, `</w:t>
      </w:r>
      <w:proofErr w:type="spellStart"/>
      <w:r w:rsidRPr="007C6F89">
        <w:rPr>
          <w:rFonts w:ascii="Calibri" w:eastAsiaTheme="majorEastAsia" w:hAnsi="Calibri" w:cs="Calibri"/>
        </w:rPr>
        <w:t>ghijklmn</w:t>
      </w:r>
      <w:proofErr w:type="spellEnd"/>
      <w:r w:rsidRPr="007C6F89">
        <w:rPr>
          <w:rFonts w:ascii="Calibri" w:eastAsiaTheme="majorEastAsia" w:hAnsi="Calibri" w:cs="Calibri"/>
        </w:rPr>
        <w:t>.`, etc). This indicates the ICMP payload includes structured ASCII data (not random).</w:t>
      </w:r>
    </w:p>
    <w:p w:rsidR="007C6F89" w:rsidRPr="007C6F89" w:rsidRDefault="007C6F89" w:rsidP="007C6F89">
      <w:pPr>
        <w:rPr>
          <w:rFonts w:eastAsiaTheme="majorEastAsia"/>
        </w:rPr>
      </w:pPr>
      <w:r w:rsidRPr="007C6F89">
        <w:rPr>
          <w:rFonts w:ascii="Calibri" w:eastAsiaTheme="majorEastAsia" w:hAnsi="Calibri" w:cs="Calibri"/>
        </w:rPr>
        <w:t>Frame s</w:t>
      </w:r>
      <w:r w:rsidRPr="007C6F89">
        <w:rPr>
          <w:rFonts w:eastAsiaTheme="majorEastAsia"/>
        </w:rPr>
        <w:t>izes: 74 bytes on wire (standard ping size + payload).</w:t>
      </w:r>
    </w:p>
    <w:p w:rsidR="007C6F89" w:rsidRPr="007C6F89" w:rsidRDefault="007C6F89" w:rsidP="007C6F89">
      <w:pPr>
        <w:pStyle w:val="Heading2"/>
      </w:pPr>
      <w:r w:rsidRPr="007C6F89">
        <w:t>Potentially suspicious :</w:t>
      </w:r>
    </w:p>
    <w:p w:rsidR="007C6F89" w:rsidRPr="007C6F89" w:rsidRDefault="007C6F89" w:rsidP="007C6F89">
      <w:pPr>
        <w:rPr>
          <w:rFonts w:eastAsiaTheme="majorEastAsia"/>
        </w:rPr>
      </w:pPr>
    </w:p>
    <w:p w:rsidR="007C6F89" w:rsidRPr="007C6F89" w:rsidRDefault="007C6F89" w:rsidP="007C6F89">
      <w:pPr>
        <w:rPr>
          <w:rFonts w:eastAsiaTheme="majorEastAsia"/>
        </w:rPr>
      </w:pPr>
      <w:r w:rsidRPr="007C6F89">
        <w:rPr>
          <w:rFonts w:eastAsiaTheme="majorEastAsia"/>
        </w:rPr>
        <w:t xml:space="preserve">•Repeated ICMP Echo payloads with structured ASCII might be harmless,' or ' it might be ICMP-based covert channel / tunneling (attacker encoding information in ICMP payloads to </w:t>
      </w:r>
      <w:proofErr w:type="spellStart"/>
      <w:r w:rsidRPr="007C6F89">
        <w:rPr>
          <w:rFonts w:eastAsiaTheme="majorEastAsia"/>
        </w:rPr>
        <w:t>exfiltrate</w:t>
      </w:r>
      <w:proofErr w:type="spellEnd"/>
      <w:r w:rsidRPr="007C6F89">
        <w:rPr>
          <w:rFonts w:eastAsiaTheme="majorEastAsia"/>
        </w:rPr>
        <w:t xml:space="preserve"> information or issue command-and-control).</w:t>
      </w:r>
    </w:p>
    <w:p w:rsidR="007C6F89" w:rsidRPr="007C6F89" w:rsidRDefault="007C6F89" w:rsidP="007C6F89">
      <w:pPr>
        <w:rPr>
          <w:rFonts w:eastAsiaTheme="majorEastAsia"/>
        </w:rPr>
      </w:pPr>
      <w:r w:rsidRPr="007C6F89">
        <w:rPr>
          <w:rFonts w:eastAsiaTheme="majorEastAsia"/>
        </w:rPr>
        <w:t>•Indicators of concern:</w:t>
      </w:r>
    </w:p>
    <w:p w:rsidR="007C6F89" w:rsidRPr="007C6F89" w:rsidRDefault="007C6F89" w:rsidP="007C6F89">
      <w:pPr>
        <w:rPr>
          <w:rFonts w:eastAsiaTheme="majorEastAsia"/>
        </w:rPr>
      </w:pPr>
      <w:proofErr w:type="spellStart"/>
      <w:r w:rsidRPr="007C6F89">
        <w:rPr>
          <w:rFonts w:eastAsiaTheme="majorEastAsia"/>
        </w:rPr>
        <w:t>oNon</w:t>
      </w:r>
      <w:proofErr w:type="spellEnd"/>
      <w:r w:rsidRPr="007C6F89">
        <w:rPr>
          <w:rFonts w:eastAsiaTheme="majorEastAsia"/>
        </w:rPr>
        <w:t>-random ASCII payload repetition in numerous packets.</w:t>
      </w:r>
    </w:p>
    <w:p w:rsidR="007C6F89" w:rsidRPr="007C6F89" w:rsidRDefault="007C6F89" w:rsidP="007C6F89">
      <w:pPr>
        <w:rPr>
          <w:rFonts w:eastAsiaTheme="majorEastAsia"/>
        </w:rPr>
      </w:pPr>
      <w:proofErr w:type="spellStart"/>
      <w:r w:rsidRPr="007C6F89">
        <w:rPr>
          <w:rFonts w:eastAsiaTheme="majorEastAsia"/>
        </w:rPr>
        <w:t>oMuch</w:t>
      </w:r>
      <w:proofErr w:type="spellEnd"/>
      <w:r w:rsidRPr="007C6F89">
        <w:rPr>
          <w:rFonts w:eastAsiaTheme="majorEastAsia"/>
        </w:rPr>
        <w:t xml:space="preserve"> traffic to external IP addresses (potential persistent channel).</w:t>
      </w:r>
    </w:p>
    <w:p w:rsidR="007C6F89" w:rsidRPr="007C6F89" w:rsidRDefault="007C6F89" w:rsidP="007C6F89">
      <w:pPr>
        <w:rPr>
          <w:rFonts w:eastAsiaTheme="majorEastAsia"/>
        </w:rPr>
      </w:pPr>
      <w:proofErr w:type="spellStart"/>
      <w:r w:rsidRPr="007C6F89">
        <w:rPr>
          <w:rFonts w:eastAsiaTheme="majorEastAsia"/>
        </w:rPr>
        <w:t>oAlways</w:t>
      </w:r>
      <w:proofErr w:type="spellEnd"/>
      <w:r w:rsidRPr="007C6F89">
        <w:rPr>
          <w:rFonts w:eastAsiaTheme="majorEastAsia"/>
        </w:rPr>
        <w:t xml:space="preserve"> `id=0x0001` with monotonically incrementing sequence numbers and repeated pattern — typical of automated tool or tunneling session.</w:t>
      </w:r>
    </w:p>
    <w:p w:rsidR="007C6F89" w:rsidRPr="007C6F89" w:rsidRDefault="007C6F89" w:rsidP="007C6F89">
      <w:pPr>
        <w:rPr>
          <w:rFonts w:eastAsiaTheme="majorEastAsia"/>
        </w:rPr>
      </w:pPr>
    </w:p>
    <w:p w:rsidR="007C6F89" w:rsidRPr="007C6F89" w:rsidRDefault="007C6F89" w:rsidP="007C6F89">
      <w:pPr>
        <w:pStyle w:val="Heading2"/>
      </w:pPr>
      <w:r w:rsidRPr="007C6F89">
        <w:t>Observed Outcomes &amp; Evidence:</w:t>
      </w:r>
    </w:p>
    <w:p w:rsidR="007C6F89" w:rsidRPr="007C6F89" w:rsidRDefault="007C6F89" w:rsidP="007C6F89">
      <w:pPr>
        <w:rPr>
          <w:rFonts w:eastAsiaTheme="majorEastAsia"/>
        </w:rPr>
      </w:pPr>
    </w:p>
    <w:p w:rsidR="007C6F89" w:rsidRPr="007C6F89" w:rsidRDefault="007C6F89" w:rsidP="007C6F89">
      <w:pPr>
        <w:rPr>
          <w:rFonts w:eastAsiaTheme="majorEastAsia"/>
        </w:rPr>
      </w:pPr>
      <w:r w:rsidRPr="007C6F89">
        <w:rPr>
          <w:rFonts w:eastAsiaTheme="majorEastAsia"/>
        </w:rPr>
        <w:t>1.Echo requests and responses are pairing up properly — connectivity is established between `10.0.2.15` and the remote IP addresses.</w:t>
      </w:r>
    </w:p>
    <w:p w:rsidR="007C6F89" w:rsidRPr="007C6F89" w:rsidRDefault="007C6F89" w:rsidP="007C6F89">
      <w:pPr>
        <w:rPr>
          <w:rFonts w:eastAsiaTheme="majorEastAsia"/>
        </w:rPr>
      </w:pPr>
      <w:r w:rsidRPr="007C6F89">
        <w:rPr>
          <w:rFonts w:eastAsiaTheme="majorEastAsia"/>
        </w:rPr>
        <w:t>2.Console / hex window verifies ASCII data (`</w:t>
      </w:r>
      <w:proofErr w:type="spellStart"/>
      <w:r w:rsidRPr="007C6F89">
        <w:rPr>
          <w:rFonts w:eastAsiaTheme="majorEastAsia"/>
        </w:rPr>
        <w:t>abcdef</w:t>
      </w:r>
      <w:proofErr w:type="spellEnd"/>
      <w:r w:rsidRPr="007C6F89">
        <w:rPr>
          <w:rFonts w:eastAsiaTheme="majorEastAsia"/>
        </w:rPr>
        <w:t>.`), not encrypted or compressed data.</w:t>
      </w:r>
    </w:p>
    <w:p w:rsidR="007C6F89" w:rsidRPr="007C6F89" w:rsidRDefault="007C6F89" w:rsidP="007C6F89">
      <w:pPr>
        <w:rPr>
          <w:rFonts w:eastAsiaTheme="majorEastAsia"/>
        </w:rPr>
      </w:pPr>
      <w:r w:rsidRPr="007C6F89">
        <w:rPr>
          <w:rFonts w:eastAsiaTheme="majorEastAsia"/>
        </w:rPr>
        <w:t>3.Reply TTL is smaller than request TTL— signifies reply went through more hops or comes from a host with smaller initial TTL (or some NAT/inspection device changed TTL).</w:t>
      </w:r>
    </w:p>
    <w:p w:rsidR="007C6F89" w:rsidRPr="007C6F89" w:rsidRDefault="007C6F89" w:rsidP="007C6F89">
      <w:pPr>
        <w:rPr>
          <w:rFonts w:eastAsiaTheme="majorEastAsia"/>
        </w:rPr>
      </w:pPr>
      <w:r w:rsidRPr="007C6F89">
        <w:rPr>
          <w:rFonts w:eastAsiaTheme="majorEastAsia"/>
        </w:rPr>
        <w:t xml:space="preserve">4.Packet sizes (74 bytes) indicate small sized payloads for command/control or lightweight </w:t>
      </w:r>
      <w:proofErr w:type="spellStart"/>
      <w:r w:rsidRPr="007C6F89">
        <w:rPr>
          <w:rFonts w:eastAsiaTheme="majorEastAsia"/>
        </w:rPr>
        <w:t>exfil</w:t>
      </w:r>
      <w:proofErr w:type="spellEnd"/>
      <w:r w:rsidRPr="007C6F89">
        <w:rPr>
          <w:rFonts w:eastAsiaTheme="majorEastAsia"/>
        </w:rPr>
        <w:t xml:space="preserve"> (chunked).</w:t>
      </w:r>
    </w:p>
    <w:p w:rsidR="007C6F89" w:rsidRPr="007C6F89" w:rsidRDefault="007C6F89" w:rsidP="007C6F89">
      <w:pPr>
        <w:rPr>
          <w:rFonts w:eastAsiaTheme="majorEastAsia"/>
        </w:rPr>
      </w:pPr>
    </w:p>
    <w:p w:rsidR="007C6F89" w:rsidRPr="007C6F89" w:rsidRDefault="007C6F89" w:rsidP="007C6F89">
      <w:pPr>
        <w:rPr>
          <w:rFonts w:eastAsiaTheme="majorEastAsia"/>
        </w:rPr>
      </w:pPr>
      <w:r w:rsidRPr="007C6F89">
        <w:rPr>
          <w:rFonts w:eastAsiaTheme="majorEastAsia"/>
        </w:rPr>
        <w:t xml:space="preserve">   </w:t>
      </w:r>
    </w:p>
    <w:p w:rsidR="007C6F89" w:rsidRPr="007C6F89" w:rsidRDefault="007C6F89" w:rsidP="007C6F89">
      <w:pPr>
        <w:pStyle w:val="Heading2"/>
      </w:pPr>
    </w:p>
    <w:p w:rsidR="007C6F89" w:rsidRPr="007C6F89" w:rsidRDefault="007C6F89" w:rsidP="007C6F89">
      <w:pPr>
        <w:pStyle w:val="Heading2"/>
      </w:pPr>
      <w:r w:rsidRPr="007C6F89">
        <w:t>Why this might be harmful (impact)</w:t>
      </w:r>
    </w:p>
    <w:p w:rsidR="007C6F89" w:rsidRPr="007C6F89" w:rsidRDefault="007C6F89" w:rsidP="007C6F89">
      <w:pPr>
        <w:rPr>
          <w:rFonts w:eastAsiaTheme="majorEastAsia"/>
        </w:rPr>
      </w:pPr>
    </w:p>
    <w:p w:rsidR="007C6F89" w:rsidRPr="007C6F89" w:rsidRDefault="007C6F89" w:rsidP="007C6F89">
      <w:pPr>
        <w:rPr>
          <w:rFonts w:eastAsiaTheme="majorEastAsia"/>
        </w:rPr>
      </w:pPr>
      <w:r w:rsidRPr="007C6F89">
        <w:rPr>
          <w:rFonts w:eastAsiaTheme="majorEastAsia"/>
        </w:rPr>
        <w:lastRenderedPageBreak/>
        <w:t>1.ICMP tunneling / hidden channel: ICMP payloads can be utilized to encapsulate arbitrary data. Attackers exploit ICMP to bypass firewalls that permit ping but prevent higher-layer traffic.</w:t>
      </w:r>
    </w:p>
    <w:p w:rsidR="007C6F89" w:rsidRPr="007C6F89" w:rsidRDefault="007C6F89" w:rsidP="007C6F89">
      <w:pPr>
        <w:rPr>
          <w:rFonts w:eastAsiaTheme="majorEastAsia"/>
        </w:rPr>
      </w:pPr>
      <w:r w:rsidRPr="007C6F89">
        <w:rPr>
          <w:rFonts w:eastAsiaTheme="majorEastAsia"/>
        </w:rPr>
        <w:t xml:space="preserve">2.Data </w:t>
      </w:r>
      <w:proofErr w:type="spellStart"/>
      <w:r w:rsidRPr="007C6F89">
        <w:rPr>
          <w:rFonts w:eastAsiaTheme="majorEastAsia"/>
        </w:rPr>
        <w:t>exfiltration</w:t>
      </w:r>
      <w:proofErr w:type="spellEnd"/>
      <w:r w:rsidRPr="007C6F89">
        <w:rPr>
          <w:rFonts w:eastAsiaTheme="majorEastAsia"/>
        </w:rPr>
        <w:t>: Binary/text within ICMP payloads can transport stolen data out of a network in little pieces.</w:t>
      </w:r>
    </w:p>
    <w:p w:rsidR="007C6F89" w:rsidRPr="007C6F89" w:rsidRDefault="007C6F89" w:rsidP="007C6F89">
      <w:pPr>
        <w:rPr>
          <w:rFonts w:eastAsiaTheme="majorEastAsia"/>
        </w:rPr>
      </w:pPr>
      <w:r w:rsidRPr="007C6F89">
        <w:rPr>
          <w:rFonts w:eastAsiaTheme="majorEastAsia"/>
        </w:rPr>
        <w:t>3.Command &amp; Control (C2): Certain malware employs ICMP to get commands and provide output.</w:t>
      </w:r>
    </w:p>
    <w:p w:rsidR="00FE78C0" w:rsidRDefault="007C6F89" w:rsidP="007C6F89">
      <w:r w:rsidRPr="007C6F89">
        <w:rPr>
          <w:rFonts w:eastAsiaTheme="majorEastAsia"/>
        </w:rPr>
        <w:t xml:space="preserve">4.Hard to detect unless payload inspection is done: Numerous networks overlook ICMP payloads; basic </w:t>
      </w:r>
      <w:proofErr w:type="spellStart"/>
      <w:r w:rsidRPr="007C6F89">
        <w:rPr>
          <w:rFonts w:eastAsiaTheme="majorEastAsia"/>
        </w:rPr>
        <w:t>signatureless</w:t>
      </w:r>
      <w:proofErr w:type="spellEnd"/>
      <w:r w:rsidRPr="007C6F89">
        <w:rPr>
          <w:rFonts w:eastAsiaTheme="majorEastAsia"/>
        </w:rPr>
        <w:t xml:space="preserve"> tunneling can sneak past detection.</w:t>
      </w:r>
      <w:r w:rsidR="00C53646">
        <w:rPr>
          <w:noProof/>
          <w:lang w:val="en-IN" w:eastAsia="en-IN"/>
        </w:rPr>
        <w:drawing>
          <wp:inline distT="0" distB="0" distL="0" distR="0">
            <wp:extent cx="5486400" cy="308519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085196"/>
                    </a:xfrm>
                    <a:prstGeom prst="rect">
                      <a:avLst/>
                    </a:prstGeom>
                    <a:noFill/>
                    <a:ln w="9525">
                      <a:noFill/>
                      <a:miter lim="800000"/>
                      <a:headEnd/>
                      <a:tailEnd/>
                    </a:ln>
                  </pic:spPr>
                </pic:pic>
              </a:graphicData>
            </a:graphic>
          </wp:inline>
        </w:drawing>
      </w:r>
    </w:p>
    <w:sectPr w:rsidR="00FE78C0"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546C6B"/>
    <w:multiLevelType w:val="hybridMultilevel"/>
    <w:tmpl w:val="092E6B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5431038"/>
    <w:multiLevelType w:val="hybridMultilevel"/>
    <w:tmpl w:val="D91A65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8723CB3"/>
    <w:multiLevelType w:val="hybridMultilevel"/>
    <w:tmpl w:val="A4CE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DB74BE8"/>
    <w:multiLevelType w:val="hybridMultilevel"/>
    <w:tmpl w:val="AC18B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34875EC"/>
    <w:multiLevelType w:val="hybridMultilevel"/>
    <w:tmpl w:val="86D4DAB0"/>
    <w:lvl w:ilvl="0" w:tplc="4009000B">
      <w:start w:val="1"/>
      <w:numFmt w:val="bullet"/>
      <w:lvlText w:val=""/>
      <w:lvlJc w:val="left"/>
      <w:pPr>
        <w:ind w:left="761" w:hanging="360"/>
      </w:pPr>
      <w:rPr>
        <w:rFonts w:ascii="Wingdings" w:hAnsi="Wingdings"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4">
    <w:nsid w:val="13BE1025"/>
    <w:multiLevelType w:val="hybridMultilevel"/>
    <w:tmpl w:val="24F4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42A3CFF"/>
    <w:multiLevelType w:val="hybridMultilevel"/>
    <w:tmpl w:val="ABC2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5422765"/>
    <w:multiLevelType w:val="hybridMultilevel"/>
    <w:tmpl w:val="2E70E8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17EB41D7"/>
    <w:multiLevelType w:val="hybridMultilevel"/>
    <w:tmpl w:val="2FE85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9352C4C"/>
    <w:multiLevelType w:val="hybridMultilevel"/>
    <w:tmpl w:val="23EC6D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BD2108F"/>
    <w:multiLevelType w:val="hybridMultilevel"/>
    <w:tmpl w:val="4978E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1C703730"/>
    <w:multiLevelType w:val="hybridMultilevel"/>
    <w:tmpl w:val="D3E8E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D6E4B7F"/>
    <w:multiLevelType w:val="hybridMultilevel"/>
    <w:tmpl w:val="03CE4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E671CEC"/>
    <w:multiLevelType w:val="hybridMultilevel"/>
    <w:tmpl w:val="6FB4A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E9872A6"/>
    <w:multiLevelType w:val="hybridMultilevel"/>
    <w:tmpl w:val="28800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249077F"/>
    <w:multiLevelType w:val="hybridMultilevel"/>
    <w:tmpl w:val="7932E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3064563"/>
    <w:multiLevelType w:val="hybridMultilevel"/>
    <w:tmpl w:val="67A82B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3540442"/>
    <w:multiLevelType w:val="hybridMultilevel"/>
    <w:tmpl w:val="EBACE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59A4BC9"/>
    <w:multiLevelType w:val="hybridMultilevel"/>
    <w:tmpl w:val="69E27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D346A91"/>
    <w:multiLevelType w:val="hybridMultilevel"/>
    <w:tmpl w:val="1242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F620A35"/>
    <w:multiLevelType w:val="hybridMultilevel"/>
    <w:tmpl w:val="7732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0C645AB"/>
    <w:multiLevelType w:val="hybridMultilevel"/>
    <w:tmpl w:val="C80A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19317F5"/>
    <w:multiLevelType w:val="hybridMultilevel"/>
    <w:tmpl w:val="6CFC5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321318F"/>
    <w:multiLevelType w:val="hybridMultilevel"/>
    <w:tmpl w:val="607A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4D50D7E"/>
    <w:multiLevelType w:val="hybridMultilevel"/>
    <w:tmpl w:val="A59A8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5855271"/>
    <w:multiLevelType w:val="hybridMultilevel"/>
    <w:tmpl w:val="B3067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4FE71C83"/>
    <w:multiLevelType w:val="hybridMultilevel"/>
    <w:tmpl w:val="299A6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11978C0"/>
    <w:multiLevelType w:val="hybridMultilevel"/>
    <w:tmpl w:val="43A8E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57C47FB"/>
    <w:multiLevelType w:val="hybridMultilevel"/>
    <w:tmpl w:val="56AC8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07247DE"/>
    <w:multiLevelType w:val="hybridMultilevel"/>
    <w:tmpl w:val="C3343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292414D"/>
    <w:multiLevelType w:val="hybridMultilevel"/>
    <w:tmpl w:val="69160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553841"/>
    <w:multiLevelType w:val="hybridMultilevel"/>
    <w:tmpl w:val="6CD82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B020627"/>
    <w:multiLevelType w:val="hybridMultilevel"/>
    <w:tmpl w:val="74F4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BEE5420"/>
    <w:multiLevelType w:val="hybridMultilevel"/>
    <w:tmpl w:val="21BA24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2FE566F"/>
    <w:multiLevelType w:val="hybridMultilevel"/>
    <w:tmpl w:val="4D1ED6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5CE39E1"/>
    <w:multiLevelType w:val="hybridMultilevel"/>
    <w:tmpl w:val="4E42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BF82812"/>
    <w:multiLevelType w:val="hybridMultilevel"/>
    <w:tmpl w:val="0C60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9"/>
  </w:num>
  <w:num w:numId="11">
    <w:abstractNumId w:val="17"/>
  </w:num>
  <w:num w:numId="12">
    <w:abstractNumId w:val="13"/>
  </w:num>
  <w:num w:numId="13">
    <w:abstractNumId w:val="12"/>
  </w:num>
  <w:num w:numId="14">
    <w:abstractNumId w:val="31"/>
  </w:num>
  <w:num w:numId="15">
    <w:abstractNumId w:val="23"/>
  </w:num>
  <w:num w:numId="16">
    <w:abstractNumId w:val="27"/>
  </w:num>
  <w:num w:numId="17">
    <w:abstractNumId w:val="30"/>
  </w:num>
  <w:num w:numId="18">
    <w:abstractNumId w:val="21"/>
  </w:num>
  <w:num w:numId="19">
    <w:abstractNumId w:val="22"/>
  </w:num>
  <w:num w:numId="20">
    <w:abstractNumId w:val="34"/>
  </w:num>
  <w:num w:numId="21">
    <w:abstractNumId w:val="33"/>
  </w:num>
  <w:num w:numId="22">
    <w:abstractNumId w:val="44"/>
  </w:num>
  <w:num w:numId="23">
    <w:abstractNumId w:val="40"/>
  </w:num>
  <w:num w:numId="24">
    <w:abstractNumId w:val="39"/>
  </w:num>
  <w:num w:numId="25">
    <w:abstractNumId w:val="45"/>
  </w:num>
  <w:num w:numId="26">
    <w:abstractNumId w:val="19"/>
  </w:num>
  <w:num w:numId="27">
    <w:abstractNumId w:val="28"/>
  </w:num>
  <w:num w:numId="28">
    <w:abstractNumId w:val="38"/>
  </w:num>
  <w:num w:numId="29">
    <w:abstractNumId w:val="11"/>
  </w:num>
  <w:num w:numId="30">
    <w:abstractNumId w:val="26"/>
  </w:num>
  <w:num w:numId="31">
    <w:abstractNumId w:val="24"/>
  </w:num>
  <w:num w:numId="32">
    <w:abstractNumId w:val="9"/>
  </w:num>
  <w:num w:numId="33">
    <w:abstractNumId w:val="37"/>
  </w:num>
  <w:num w:numId="34">
    <w:abstractNumId w:val="25"/>
  </w:num>
  <w:num w:numId="35">
    <w:abstractNumId w:val="43"/>
  </w:num>
  <w:num w:numId="36">
    <w:abstractNumId w:val="41"/>
  </w:num>
  <w:num w:numId="37">
    <w:abstractNumId w:val="36"/>
  </w:num>
  <w:num w:numId="38">
    <w:abstractNumId w:val="14"/>
  </w:num>
  <w:num w:numId="39">
    <w:abstractNumId w:val="18"/>
  </w:num>
  <w:num w:numId="40">
    <w:abstractNumId w:val="16"/>
  </w:num>
  <w:num w:numId="41">
    <w:abstractNumId w:val="10"/>
  </w:num>
  <w:num w:numId="42">
    <w:abstractNumId w:val="35"/>
  </w:num>
  <w:num w:numId="43">
    <w:abstractNumId w:val="15"/>
  </w:num>
  <w:num w:numId="44">
    <w:abstractNumId w:val="32"/>
  </w:num>
  <w:num w:numId="45">
    <w:abstractNumId w:val="42"/>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B47730"/>
    <w:rsid w:val="00034616"/>
    <w:rsid w:val="0006063C"/>
    <w:rsid w:val="00073898"/>
    <w:rsid w:val="0015074B"/>
    <w:rsid w:val="001C63EA"/>
    <w:rsid w:val="0029639D"/>
    <w:rsid w:val="002B5797"/>
    <w:rsid w:val="00326F90"/>
    <w:rsid w:val="00463B5C"/>
    <w:rsid w:val="00575ED7"/>
    <w:rsid w:val="00655D00"/>
    <w:rsid w:val="006E45F6"/>
    <w:rsid w:val="007C6F89"/>
    <w:rsid w:val="008501FB"/>
    <w:rsid w:val="00936758"/>
    <w:rsid w:val="00994E62"/>
    <w:rsid w:val="00A31B53"/>
    <w:rsid w:val="00AA1D8D"/>
    <w:rsid w:val="00B16CE1"/>
    <w:rsid w:val="00B47730"/>
    <w:rsid w:val="00C53646"/>
    <w:rsid w:val="00CB0664"/>
    <w:rsid w:val="00DA7C00"/>
    <w:rsid w:val="00F0186D"/>
    <w:rsid w:val="00F15A21"/>
    <w:rsid w:val="00FC693F"/>
    <w:rsid w:val="00FE78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63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B5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35766-C1CE-4EB4-ACBB-07F06EA0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13001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JANU</cp:lastModifiedBy>
  <cp:revision>10</cp:revision>
  <dcterms:created xsi:type="dcterms:W3CDTF">2013-12-23T23:15:00Z</dcterms:created>
  <dcterms:modified xsi:type="dcterms:W3CDTF">2025-09-27T16:32:00Z</dcterms:modified>
  <cp:category/>
</cp:coreProperties>
</file>